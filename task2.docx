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6A94E" w14:textId="314501D7" w:rsidR="00B95D35" w:rsidRDefault="00B95D35">
      <w:pPr>
        <w:pStyle w:val="NormalWeb"/>
      </w:pPr>
    </w:p>
    <w:p w14:paraId="4930516E" w14:textId="7113605B" w:rsidR="00B95D35" w:rsidRPr="00A7118A" w:rsidRDefault="00B95D35" w:rsidP="00793A62">
      <w:pPr>
        <w:pStyle w:val="Heading3"/>
        <w:rPr>
          <w:rFonts w:eastAsia="Times New Roman"/>
          <w:sz w:val="32"/>
          <w:szCs w:val="32"/>
        </w:rPr>
      </w:pPr>
      <w:r w:rsidRPr="00A7118A">
        <w:rPr>
          <w:rStyle w:val="Strong"/>
          <w:rFonts w:eastAsia="Times New Roman"/>
          <w:b/>
          <w:bCs/>
          <w:sz w:val="32"/>
          <w:szCs w:val="32"/>
        </w:rPr>
        <w:t>Internship Task - 2: Speech Recognition System</w:t>
      </w:r>
    </w:p>
    <w:p w14:paraId="12B4C9BC" w14:textId="0B942B38" w:rsidR="000A5D11" w:rsidRDefault="00B95D35" w:rsidP="00F1484B">
      <w:pPr>
        <w:pStyle w:val="NormalWeb"/>
        <w:ind w:left="720" w:right="720"/>
        <w:divId w:val="284121438"/>
      </w:pPr>
      <w:r>
        <w:t xml:space="preserve">Build a basic </w:t>
      </w:r>
      <w:r>
        <w:rPr>
          <w:rStyle w:val="Strong"/>
        </w:rPr>
        <w:t>Speech-to-Text system</w:t>
      </w:r>
      <w:r>
        <w:t xml:space="preserve"> using pre-trained models </w:t>
      </w:r>
      <w:r w:rsidR="00F1484B">
        <w:t>.</w:t>
      </w:r>
    </w:p>
    <w:p w14:paraId="4C8F4CE8" w14:textId="352BAE8E" w:rsidR="001174D8" w:rsidRDefault="001174D8" w:rsidP="008176B5">
      <w:r>
        <w:t>To build a basic speech-to-text system, you can follow these steps:</w:t>
      </w:r>
    </w:p>
    <w:p w14:paraId="30863314" w14:textId="77777777" w:rsidR="001174D8" w:rsidRPr="00214389" w:rsidRDefault="001174D8" w:rsidP="008176B5">
      <w:pPr>
        <w:rPr>
          <w:b/>
          <w:bCs/>
          <w:color w:val="000000" w:themeColor="text1"/>
          <w:sz w:val="24"/>
          <w:szCs w:val="24"/>
        </w:rPr>
      </w:pPr>
      <w:r w:rsidRPr="00214389">
        <w:rPr>
          <w:sz w:val="24"/>
          <w:szCs w:val="24"/>
        </w:rPr>
        <w:t xml:space="preserve"> </w:t>
      </w:r>
      <w:r w:rsidRPr="00214389">
        <w:rPr>
          <w:b/>
          <w:bCs/>
          <w:color w:val="000000" w:themeColor="text1"/>
          <w:sz w:val="24"/>
          <w:szCs w:val="24"/>
        </w:rPr>
        <w:t>Step 1: Install Required Libraries</w:t>
      </w:r>
    </w:p>
    <w:p w14:paraId="4BBC2325" w14:textId="452CF9CE" w:rsidR="001174D8" w:rsidRDefault="001174D8" w:rsidP="008176B5">
      <w:r>
        <w:t>Make sure to install `speech_recognition` and any other necessary libraries. You can do this using pip:</w:t>
      </w:r>
    </w:p>
    <w:p w14:paraId="0B9D2654" w14:textId="786CF1D3" w:rsidR="001174D8" w:rsidRDefault="001174D8" w:rsidP="008176B5">
      <w:r>
        <w:t>Pip install SpeechRecognition</w:t>
      </w:r>
    </w:p>
    <w:p w14:paraId="26D40D81" w14:textId="5040474A" w:rsidR="001174D8" w:rsidRDefault="001174D8" w:rsidP="008176B5">
      <w:r>
        <w:t xml:space="preserve">Pip install pydub  </w:t>
      </w:r>
      <w:r w:rsidR="00CE6F05">
        <w:t>#</w:t>
      </w:r>
      <w:r>
        <w:t xml:space="preserve"> For audio file handling if needed</w:t>
      </w:r>
    </w:p>
    <w:p w14:paraId="7612009C" w14:textId="132010FE" w:rsidR="001174D8" w:rsidRDefault="001174D8" w:rsidP="008176B5">
      <w:r>
        <w:t xml:space="preserve">Pip install wav2vec2   </w:t>
      </w:r>
      <w:r w:rsidR="0000036F">
        <w:t>#I</w:t>
      </w:r>
      <w:r>
        <w:t>f using wav2vec models</w:t>
      </w:r>
    </w:p>
    <w:p w14:paraId="2BAE472D" w14:textId="77777777" w:rsidR="001174D8" w:rsidRDefault="001174D8" w:rsidP="008176B5"/>
    <w:p w14:paraId="57ED4F68" w14:textId="77777777" w:rsidR="001174D8" w:rsidRPr="001C0DC9" w:rsidRDefault="001174D8" w:rsidP="008176B5">
      <w:pPr>
        <w:rPr>
          <w:b/>
          <w:bCs/>
          <w:color w:val="000000" w:themeColor="text1"/>
          <w:sz w:val="24"/>
          <w:szCs w:val="24"/>
        </w:rPr>
      </w:pPr>
      <w:r>
        <w:t xml:space="preserve"> </w:t>
      </w:r>
      <w:r w:rsidRPr="001C0DC9">
        <w:rPr>
          <w:b/>
          <w:bCs/>
          <w:color w:val="000000" w:themeColor="text1"/>
          <w:sz w:val="24"/>
          <w:szCs w:val="24"/>
        </w:rPr>
        <w:t>Step 2: Import Libraries</w:t>
      </w:r>
    </w:p>
    <w:p w14:paraId="1D2AF602" w14:textId="5034698D" w:rsidR="001174D8" w:rsidRDefault="001174D8" w:rsidP="008176B5">
      <w:r>
        <w:t>Import the necessary libraries into your script:</w:t>
      </w:r>
    </w:p>
    <w:p w14:paraId="0A230925" w14:textId="6EA51D19" w:rsidR="001174D8" w:rsidRDefault="001174D8" w:rsidP="008176B5">
      <w:r>
        <w:t>Import speech_recognition as sr</w:t>
      </w:r>
    </w:p>
    <w:p w14:paraId="7D228F27" w14:textId="77777777" w:rsidR="001174D8" w:rsidRDefault="001174D8" w:rsidP="008176B5"/>
    <w:p w14:paraId="31DACCA5" w14:textId="77777777" w:rsidR="001174D8" w:rsidRPr="00AA0D70" w:rsidRDefault="001174D8" w:rsidP="008176B5">
      <w:pPr>
        <w:rPr>
          <w:b/>
          <w:bCs/>
          <w:color w:val="000000" w:themeColor="text1"/>
          <w:sz w:val="24"/>
          <w:szCs w:val="24"/>
        </w:rPr>
      </w:pPr>
      <w:r w:rsidRPr="00AA0D70">
        <w:rPr>
          <w:b/>
          <w:bCs/>
          <w:color w:val="000000" w:themeColor="text1"/>
          <w:sz w:val="24"/>
          <w:szCs w:val="24"/>
        </w:rPr>
        <w:t xml:space="preserve"> Step 3: Initialize the Recognizer</w:t>
      </w:r>
    </w:p>
    <w:p w14:paraId="09B3BFE8" w14:textId="4E009B81" w:rsidR="001174D8" w:rsidRDefault="001174D8" w:rsidP="008176B5">
      <w:r>
        <w:t>Create an instance of the `Recognizer` class:</w:t>
      </w:r>
    </w:p>
    <w:p w14:paraId="5AA3513C" w14:textId="0DCC0019" w:rsidR="001174D8" w:rsidRDefault="001174D8" w:rsidP="008176B5">
      <w:r>
        <w:t>Recognizer = sr.Recognizer()</w:t>
      </w:r>
    </w:p>
    <w:p w14:paraId="4670410A" w14:textId="77777777" w:rsidR="001174D8" w:rsidRDefault="001174D8" w:rsidP="008176B5"/>
    <w:p w14:paraId="5B7BF918" w14:textId="77777777" w:rsidR="001174D8" w:rsidRPr="005E331A" w:rsidRDefault="001174D8" w:rsidP="008176B5">
      <w:pPr>
        <w:rPr>
          <w:b/>
          <w:bCs/>
          <w:color w:val="000000" w:themeColor="text1"/>
          <w:sz w:val="24"/>
          <w:szCs w:val="24"/>
        </w:rPr>
      </w:pPr>
      <w:r>
        <w:t xml:space="preserve"> </w:t>
      </w:r>
      <w:r w:rsidRPr="005E331A">
        <w:rPr>
          <w:b/>
          <w:bCs/>
          <w:color w:val="000000" w:themeColor="text1"/>
          <w:sz w:val="24"/>
          <w:szCs w:val="24"/>
        </w:rPr>
        <w:t>Step 4: Load the Audio File</w:t>
      </w:r>
    </w:p>
    <w:p w14:paraId="0407E10E" w14:textId="748EB448" w:rsidR="001174D8" w:rsidRDefault="001174D8" w:rsidP="008176B5">
      <w:r>
        <w:t>Load your audio file. You can either use an audio file or record from a microphone.</w:t>
      </w:r>
    </w:p>
    <w:p w14:paraId="3D5924C0" w14:textId="472E6446" w:rsidR="001174D8" w:rsidRDefault="001174D8" w:rsidP="008176B5">
      <w:r>
        <w:t>Using an audio file:</w:t>
      </w:r>
    </w:p>
    <w:p w14:paraId="1FE3AF8C" w14:textId="1D5AD74C" w:rsidR="001174D8" w:rsidRDefault="001174D8" w:rsidP="008176B5">
      <w:r>
        <w:t xml:space="preserve">Audio_file = “your_audio_file.wav”   </w:t>
      </w:r>
      <w:r w:rsidR="007104C5">
        <w:t>#</w:t>
      </w:r>
      <w:r>
        <w:t>Replace with your file path</w:t>
      </w:r>
    </w:p>
    <w:p w14:paraId="7CD24082" w14:textId="301FEE18" w:rsidR="001174D8" w:rsidRDefault="001174D8" w:rsidP="008176B5">
      <w:r>
        <w:t>With sr.AudioFile(audio_file) as source:</w:t>
      </w:r>
    </w:p>
    <w:p w14:paraId="2901B357" w14:textId="4B65AEF0" w:rsidR="001174D8" w:rsidRDefault="001174D8" w:rsidP="008176B5">
      <w:r>
        <w:t xml:space="preserve">    Audio_data = recognizer.record(source)</w:t>
      </w:r>
    </w:p>
    <w:p w14:paraId="4149CAAD" w14:textId="1CF6975F" w:rsidR="001174D8" w:rsidRDefault="001174D8" w:rsidP="008176B5"/>
    <w:p w14:paraId="46F11FEC" w14:textId="77777777" w:rsidR="001174D8" w:rsidRDefault="001174D8" w:rsidP="008176B5"/>
    <w:p w14:paraId="2B6268BE" w14:textId="77777777" w:rsidR="001174D8" w:rsidRPr="00602844" w:rsidRDefault="001174D8" w:rsidP="008176B5">
      <w:pPr>
        <w:rPr>
          <w:b/>
          <w:bCs/>
          <w:sz w:val="24"/>
          <w:szCs w:val="24"/>
        </w:rPr>
      </w:pPr>
      <w:r>
        <w:t xml:space="preserve"> </w:t>
      </w:r>
      <w:r w:rsidRPr="00602844">
        <w:rPr>
          <w:b/>
          <w:bCs/>
          <w:sz w:val="24"/>
          <w:szCs w:val="24"/>
        </w:rPr>
        <w:t>Step 5: Recognize Speech</w:t>
      </w:r>
    </w:p>
    <w:p w14:paraId="7912E849" w14:textId="1ABB1F15" w:rsidR="001174D8" w:rsidRDefault="001174D8" w:rsidP="008176B5">
      <w:r>
        <w:t>Now, use the recognizer to convert speech to text:</w:t>
      </w:r>
    </w:p>
    <w:p w14:paraId="65662BC2" w14:textId="4F1040C0" w:rsidR="001174D8" w:rsidRDefault="001174D8" w:rsidP="008176B5">
      <w:r>
        <w:t>Try:</w:t>
      </w:r>
    </w:p>
    <w:p w14:paraId="1BA99941" w14:textId="7CF7D1D4" w:rsidR="001174D8" w:rsidRDefault="001174D8" w:rsidP="008176B5">
      <w:r>
        <w:t xml:space="preserve">    Text = recognizer.recognize_google(audio_data)   Google Web Speech API</w:t>
      </w:r>
    </w:p>
    <w:p w14:paraId="54691C0B" w14:textId="09D963F1" w:rsidR="001174D8" w:rsidRDefault="001174D8" w:rsidP="008176B5">
      <w:r>
        <w:t xml:space="preserve">    Print(“Transcription: “, text)</w:t>
      </w:r>
    </w:p>
    <w:p w14:paraId="5F65AC22" w14:textId="52675CC6" w:rsidR="001174D8" w:rsidRDefault="001174D8" w:rsidP="008176B5">
      <w:r>
        <w:t>Except sr.UnknownValueError:</w:t>
      </w:r>
    </w:p>
    <w:p w14:paraId="5A8981E5" w14:textId="6E56BB29" w:rsidR="001174D8" w:rsidRDefault="001174D8" w:rsidP="008176B5">
      <w:r>
        <w:t xml:space="preserve">    Print(“Sorry, I could not understand the audio.”)</w:t>
      </w:r>
    </w:p>
    <w:p w14:paraId="68491D75" w14:textId="771DFB16" w:rsidR="001174D8" w:rsidRDefault="001174D8" w:rsidP="008176B5">
      <w:r>
        <w:t>Except sr.RequestError as e:</w:t>
      </w:r>
    </w:p>
    <w:p w14:paraId="7ABC0FE2" w14:textId="62BFE81F" w:rsidR="001174D8" w:rsidRDefault="001174D8" w:rsidP="008176B5">
      <w:r>
        <w:t xml:space="preserve">    Print(“Could not request results; {0}”.format</w:t>
      </w:r>
      <w:r w:rsidR="00826226">
        <w:t>(e))</w:t>
      </w:r>
    </w:p>
    <w:p w14:paraId="1BBA3DC0" w14:textId="77777777" w:rsidR="001174D8" w:rsidRDefault="001174D8" w:rsidP="008176B5"/>
    <w:p w14:paraId="52DFB0C3" w14:textId="77777777" w:rsidR="001174D8" w:rsidRPr="00D0129E" w:rsidRDefault="001174D8" w:rsidP="008176B5">
      <w:pPr>
        <w:rPr>
          <w:b/>
          <w:bCs/>
          <w:color w:val="000000" w:themeColor="text1"/>
          <w:sz w:val="24"/>
          <w:szCs w:val="24"/>
        </w:rPr>
      </w:pPr>
      <w:r>
        <w:t xml:space="preserve"> </w:t>
      </w:r>
      <w:r w:rsidRPr="00D0129E">
        <w:rPr>
          <w:b/>
          <w:bCs/>
          <w:color w:val="000000" w:themeColor="text1"/>
          <w:sz w:val="24"/>
          <w:szCs w:val="24"/>
        </w:rPr>
        <w:t>Step 6: Run the Program</w:t>
      </w:r>
    </w:p>
    <w:p w14:paraId="6A8D03A7" w14:textId="77777777" w:rsidR="001174D8" w:rsidRDefault="001174D8" w:rsidP="008176B5">
      <w:r>
        <w:t>Run your script, and it should print the transcription of the audio clip.</w:t>
      </w:r>
    </w:p>
    <w:p w14:paraId="3ED1FD34" w14:textId="77777777" w:rsidR="001174D8" w:rsidRDefault="001174D8" w:rsidP="008176B5"/>
    <w:p w14:paraId="47269EB7" w14:textId="77777777" w:rsidR="00A1561F" w:rsidRDefault="00A1561F" w:rsidP="008176B5"/>
    <w:p w14:paraId="0CF06FA6" w14:textId="77777777" w:rsidR="00CA0659" w:rsidRDefault="00A1561F" w:rsidP="004D04A7">
      <w:pPr>
        <w:spacing w:after="0"/>
        <w:ind w:left="720" w:hanging="720"/>
      </w:pPr>
      <w:r>
        <w:t>Import torch</w:t>
      </w:r>
    </w:p>
    <w:p w14:paraId="739B6AD2" w14:textId="7EF7E547" w:rsidR="00A1561F" w:rsidRDefault="00CA0659" w:rsidP="004D04A7">
      <w:pPr>
        <w:spacing w:after="0"/>
        <w:ind w:left="720" w:hanging="720"/>
      </w:pPr>
      <w:r>
        <w:t>I</w:t>
      </w:r>
      <w:r w:rsidR="00A1561F">
        <w:t>mport torchaudio</w:t>
      </w:r>
    </w:p>
    <w:p w14:paraId="2C5DE0F1" w14:textId="259C1AAB" w:rsidR="00A1561F" w:rsidRDefault="00A1561F" w:rsidP="004D04A7">
      <w:pPr>
        <w:spacing w:after="0"/>
        <w:ind w:left="720" w:hanging="720"/>
      </w:pPr>
      <w:r>
        <w:t>From transformers import Wav2Vec2ForCTC, Wav2Vec2Tokenizer</w:t>
      </w:r>
    </w:p>
    <w:p w14:paraId="03C43317" w14:textId="5903EE60" w:rsidR="00A1561F" w:rsidRDefault="00A1561F" w:rsidP="004D04A7">
      <w:pPr>
        <w:spacing w:after="0"/>
        <w:ind w:left="720" w:hanging="720"/>
      </w:pPr>
      <w:r>
        <w:t>Import os</w:t>
      </w:r>
    </w:p>
    <w:p w14:paraId="18E8BAEC" w14:textId="77777777" w:rsidR="00A1561F" w:rsidRDefault="00A1561F" w:rsidP="004D04A7">
      <w:pPr>
        <w:spacing w:after="0"/>
        <w:ind w:left="720" w:hanging="720"/>
      </w:pPr>
      <w:r>
        <w:t># Load pretrained model and tokenizer</w:t>
      </w:r>
    </w:p>
    <w:p w14:paraId="3357A0BD" w14:textId="19BF9D7C" w:rsidR="00A1561F" w:rsidRDefault="00A1561F" w:rsidP="004D04A7">
      <w:pPr>
        <w:spacing w:after="0"/>
        <w:ind w:left="720" w:hanging="720"/>
      </w:pPr>
      <w:r>
        <w:t>Tokenizer = Wav2Vec2Tokenizer.from_pretrained(“facebook/wav2vec2-base-960h”)</w:t>
      </w:r>
    </w:p>
    <w:p w14:paraId="7558E9E1" w14:textId="27E552C1" w:rsidR="00A1561F" w:rsidRDefault="00A1561F" w:rsidP="008F53CA">
      <w:pPr>
        <w:spacing w:after="0"/>
        <w:ind w:left="720" w:hanging="720"/>
      </w:pPr>
      <w:r>
        <w:t>Model = Wav2Vec2ForCTC.from_pretrained(“facebook/wav2vec2-base-960h”)</w:t>
      </w:r>
    </w:p>
    <w:p w14:paraId="6F1144F6" w14:textId="77777777" w:rsidR="00A1561F" w:rsidRDefault="00A1561F" w:rsidP="004D04A7">
      <w:pPr>
        <w:spacing w:after="0"/>
        <w:ind w:left="720" w:hanging="720"/>
      </w:pPr>
      <w:r>
        <w:t># Load the audio file</w:t>
      </w:r>
    </w:p>
    <w:p w14:paraId="048F84B0" w14:textId="57F8E598" w:rsidR="00A1561F" w:rsidRDefault="00A1561F" w:rsidP="004D04A7">
      <w:pPr>
        <w:spacing w:after="0"/>
        <w:ind w:left="720" w:hanging="720"/>
      </w:pPr>
      <w:r>
        <w:t>Def transcribe(audio_path):</w:t>
      </w:r>
    </w:p>
    <w:p w14:paraId="10E1F608" w14:textId="0723DAEB" w:rsidR="00A1561F" w:rsidRDefault="00A1561F" w:rsidP="004D04A7">
      <w:pPr>
        <w:spacing w:after="0"/>
        <w:ind w:left="720" w:hanging="720"/>
      </w:pPr>
      <w:r>
        <w:t># Load audio file (must be WAV, 16kHz)</w:t>
      </w:r>
    </w:p>
    <w:p w14:paraId="210BAA78" w14:textId="1E576547" w:rsidR="00A1561F" w:rsidRDefault="00A1561F" w:rsidP="007B04B6">
      <w:pPr>
        <w:spacing w:after="0"/>
        <w:ind w:left="720" w:hanging="720"/>
      </w:pPr>
      <w:r>
        <w:t>Speech, rate = torchaudio.load(audio_path)</w:t>
      </w:r>
    </w:p>
    <w:p w14:paraId="579781A1" w14:textId="5232B973" w:rsidR="00A1561F" w:rsidRDefault="00A1561F" w:rsidP="004D04A7">
      <w:pPr>
        <w:spacing w:after="0"/>
        <w:ind w:left="720" w:hanging="720"/>
      </w:pPr>
      <w:r>
        <w:t># If stereo, convert to mono</w:t>
      </w:r>
    </w:p>
    <w:p w14:paraId="6A54D4A1" w14:textId="7F015C98" w:rsidR="00A1561F" w:rsidRDefault="00A1561F" w:rsidP="004D04A7">
      <w:pPr>
        <w:spacing w:after="0"/>
        <w:ind w:left="720" w:hanging="720"/>
      </w:pPr>
      <w:r>
        <w:t>If speech.shape[0] &gt; 1:</w:t>
      </w:r>
    </w:p>
    <w:p w14:paraId="3F2FBDC3" w14:textId="631F841C" w:rsidR="00A1561F" w:rsidRDefault="00A1561F" w:rsidP="007B04B6">
      <w:pPr>
        <w:spacing w:after="0"/>
        <w:ind w:left="720" w:hanging="720"/>
      </w:pPr>
      <w:r>
        <w:t>Speech = speech.mean(dim=0).unsqueeze(0)</w:t>
      </w:r>
    </w:p>
    <w:p w14:paraId="258FC8F1" w14:textId="25D40EB1" w:rsidR="00A1561F" w:rsidRDefault="00A1561F" w:rsidP="004D04A7">
      <w:pPr>
        <w:spacing w:after="0"/>
        <w:ind w:left="720" w:hanging="720"/>
      </w:pPr>
      <w:r>
        <w:t># Resample if not 16kHz</w:t>
      </w:r>
    </w:p>
    <w:p w14:paraId="181C9CFF" w14:textId="5344516D" w:rsidR="00A1561F" w:rsidRDefault="00A1561F" w:rsidP="004D04A7">
      <w:pPr>
        <w:spacing w:after="0"/>
        <w:ind w:left="720" w:hanging="720"/>
      </w:pPr>
      <w:r>
        <w:t>If rate != 16000:</w:t>
      </w:r>
    </w:p>
    <w:p w14:paraId="1CBF9524" w14:textId="7EF4941E" w:rsidR="00A1561F" w:rsidRDefault="00A1561F" w:rsidP="004D04A7">
      <w:pPr>
        <w:spacing w:after="0"/>
        <w:ind w:left="720" w:hanging="720"/>
      </w:pPr>
      <w:r>
        <w:t>Resampler = torchaudio.transforms.Resample(orig_freq=rate, new_freq=16000)</w:t>
      </w:r>
    </w:p>
    <w:p w14:paraId="51247210" w14:textId="0029F96C" w:rsidR="00A1561F" w:rsidRDefault="00A1561F" w:rsidP="007B04B6">
      <w:pPr>
        <w:spacing w:after="0"/>
        <w:ind w:left="720" w:hanging="720"/>
      </w:pPr>
      <w:r>
        <w:t>Speech = resampler(speech)</w:t>
      </w:r>
    </w:p>
    <w:p w14:paraId="7E38BF87" w14:textId="326A2706" w:rsidR="00A1561F" w:rsidRDefault="00A1561F" w:rsidP="004D04A7">
      <w:pPr>
        <w:spacing w:after="0"/>
        <w:ind w:left="720" w:hanging="720"/>
      </w:pPr>
      <w:r>
        <w:t># Tokenize and transcribe</w:t>
      </w:r>
    </w:p>
    <w:p w14:paraId="62189793" w14:textId="2D67E327" w:rsidR="00A1561F" w:rsidRDefault="00A1561F" w:rsidP="004D04A7">
      <w:pPr>
        <w:spacing w:after="0"/>
        <w:ind w:left="720" w:hanging="720"/>
      </w:pPr>
      <w:r>
        <w:t>Input_values = tokenizer(speech.squeeze().numpy(), return_tensors=”pt”).input_values</w:t>
      </w:r>
    </w:p>
    <w:p w14:paraId="647BD411" w14:textId="05821E12" w:rsidR="00A1561F" w:rsidRDefault="00A1561F" w:rsidP="004D04A7">
      <w:pPr>
        <w:spacing w:after="0"/>
        <w:ind w:left="720" w:hanging="720"/>
      </w:pPr>
      <w:r>
        <w:t>With torch.no_grad():</w:t>
      </w:r>
    </w:p>
    <w:p w14:paraId="38AEA8C9" w14:textId="2CE7BA0E" w:rsidR="00A1561F" w:rsidRDefault="00A1561F" w:rsidP="007B04B6">
      <w:pPr>
        <w:spacing w:after="0"/>
        <w:ind w:left="720" w:hanging="720"/>
      </w:pPr>
      <w:r>
        <w:t>Logits = model(input_values).logits</w:t>
      </w:r>
    </w:p>
    <w:p w14:paraId="1F8DF95E" w14:textId="7FA2D567" w:rsidR="00A1561F" w:rsidRDefault="00A1561F" w:rsidP="004D04A7">
      <w:pPr>
        <w:spacing w:after="0"/>
        <w:ind w:left="720" w:hanging="720"/>
      </w:pPr>
      <w:r>
        <w:t>Predicted_ids = torch.argmax(logits, dim=-1)</w:t>
      </w:r>
    </w:p>
    <w:p w14:paraId="4F98488B" w14:textId="088010A7" w:rsidR="00A1561F" w:rsidRDefault="00A1561F" w:rsidP="00864FD9">
      <w:pPr>
        <w:spacing w:after="0"/>
        <w:ind w:left="720" w:hanging="720"/>
      </w:pPr>
      <w:r>
        <w:t>Transcription = tokenizer.decode(predicted_ids[0])</w:t>
      </w:r>
    </w:p>
    <w:p w14:paraId="2023CB9F" w14:textId="079FA368" w:rsidR="00A1561F" w:rsidRDefault="00A1561F" w:rsidP="004D04A7">
      <w:pPr>
        <w:spacing w:after="0"/>
        <w:ind w:left="720" w:hanging="720"/>
      </w:pPr>
      <w:r>
        <w:t>Return transcription</w:t>
      </w:r>
    </w:p>
    <w:p w14:paraId="18476569" w14:textId="77777777" w:rsidR="00A1561F" w:rsidRDefault="00A1561F" w:rsidP="004D04A7">
      <w:pPr>
        <w:spacing w:after="0"/>
        <w:ind w:left="720" w:hanging="720"/>
      </w:pPr>
    </w:p>
    <w:p w14:paraId="060A2E09" w14:textId="77777777" w:rsidR="00A1561F" w:rsidRDefault="00A1561F" w:rsidP="004D04A7">
      <w:pPr>
        <w:spacing w:after="0"/>
        <w:ind w:left="720" w:hanging="720"/>
      </w:pPr>
      <w:r>
        <w:t># Example usage</w:t>
      </w:r>
    </w:p>
    <w:p w14:paraId="4F94CE49" w14:textId="0EDE2208" w:rsidR="00A1561F" w:rsidRDefault="00A1561F" w:rsidP="004D04A7">
      <w:pPr>
        <w:spacing w:after="0"/>
        <w:ind w:left="720" w:hanging="720"/>
      </w:pPr>
      <w:r>
        <w:t>Audio_file = “your_audio.wav”  # Provide your audio path here</w:t>
      </w:r>
    </w:p>
    <w:p w14:paraId="1ABA9725" w14:textId="4B79EA75" w:rsidR="00A1561F" w:rsidRDefault="00A1561F" w:rsidP="004D04A7">
      <w:pPr>
        <w:spacing w:after="0"/>
        <w:ind w:left="720" w:hanging="720"/>
      </w:pPr>
      <w:r>
        <w:t>Print(“Transcription:”, transcribe(audio_file))</w:t>
      </w:r>
    </w:p>
    <w:p w14:paraId="3EC0C109" w14:textId="124C8548" w:rsidR="000A5D11" w:rsidRDefault="000A5D11" w:rsidP="004D04A7">
      <w:pPr>
        <w:spacing w:after="0"/>
        <w:ind w:left="720" w:hanging="720"/>
      </w:pPr>
    </w:p>
    <w:p w14:paraId="2E578823" w14:textId="5688280E" w:rsidR="000A5D11" w:rsidRDefault="000A5D11" w:rsidP="00CE662C">
      <w:pPr>
        <w:pStyle w:val="ListParagraph"/>
      </w:pPr>
    </w:p>
    <w:p w14:paraId="03E35D49" w14:textId="73DE77CB" w:rsidR="005136A9" w:rsidRDefault="005136A9" w:rsidP="008176B5">
      <w:r>
        <w:t>Let’s explore some modifications and applications:</w:t>
      </w:r>
    </w:p>
    <w:p w14:paraId="447E7E27" w14:textId="77777777" w:rsidR="005136A9" w:rsidRDefault="005136A9" w:rsidP="008176B5"/>
    <w:p w14:paraId="43BA86B1" w14:textId="77777777" w:rsidR="005136A9" w:rsidRDefault="005136A9" w:rsidP="008176B5">
      <w:r>
        <w:t>Modifications</w:t>
      </w:r>
    </w:p>
    <w:p w14:paraId="65CE1D0C" w14:textId="77777777" w:rsidR="005136A9" w:rsidRDefault="005136A9" w:rsidP="008176B5">
      <w:r>
        <w:t>1. *Save Transcription to File*: Save the transcribed text to a file instead of printing it.</w:t>
      </w:r>
    </w:p>
    <w:p w14:paraId="2F3D5304" w14:textId="77777777" w:rsidR="005136A9" w:rsidRDefault="005136A9" w:rsidP="008176B5">
      <w:r>
        <w:t>2. *Continuous Speech Recognition*: Continuously listen for speech and transcribe it in real-time.</w:t>
      </w:r>
    </w:p>
    <w:p w14:paraId="363DFAA8" w14:textId="492D5ADA" w:rsidR="005136A9" w:rsidRDefault="005136A9" w:rsidP="008176B5">
      <w:r>
        <w:t>3. *Specific Keyword Detection*: Detect specific keywords or phrases in the speech.</w:t>
      </w:r>
    </w:p>
    <w:p w14:paraId="02C5C086" w14:textId="77777777" w:rsidR="005136A9" w:rsidRDefault="005136A9" w:rsidP="008176B5">
      <w:r>
        <w:t>Applications</w:t>
      </w:r>
    </w:p>
    <w:p w14:paraId="77777EB6" w14:textId="77777777" w:rsidR="005136A9" w:rsidRDefault="005136A9" w:rsidP="008176B5">
      <w:r>
        <w:t>1. *Virtual Assistant*: Integrate speech recognition with a virtual assistant to perform tasks.</w:t>
      </w:r>
    </w:p>
    <w:p w14:paraId="3E450880" w14:textId="77777777" w:rsidR="005136A9" w:rsidRDefault="005136A9" w:rsidP="008176B5">
      <w:r>
        <w:t>2. *Transcription Service*: Offer a transcription service for podcasts, lectures, or interviews.</w:t>
      </w:r>
    </w:p>
    <w:p w14:paraId="7963F4FB" w14:textId="77777777" w:rsidR="005136A9" w:rsidRDefault="005136A9" w:rsidP="008176B5">
      <w:r>
        <w:t>3. *Accessibility Tool*: Develop an accessibility tool for individuals with disabilities.</w:t>
      </w:r>
    </w:p>
    <w:p w14:paraId="0ABA4343" w14:textId="77777777" w:rsidR="005136A9" w:rsidRDefault="005136A9" w:rsidP="008176B5"/>
    <w:p w14:paraId="26B32168" w14:textId="77777777" w:rsidR="005136A9" w:rsidRPr="00444F23" w:rsidRDefault="005136A9" w:rsidP="008176B5">
      <w:pPr>
        <w:rPr>
          <w:b/>
          <w:bCs/>
          <w:color w:val="000000" w:themeColor="text1"/>
        </w:rPr>
      </w:pPr>
      <w:r w:rsidRPr="00444F23">
        <w:rPr>
          <w:b/>
          <w:bCs/>
          <w:color w:val="000000" w:themeColor="text1"/>
        </w:rPr>
        <w:t>Code Examples</w:t>
      </w:r>
    </w:p>
    <w:p w14:paraId="411551DF" w14:textId="77777777" w:rsidR="005136A9" w:rsidRDefault="005136A9" w:rsidP="008176B5">
      <w:r>
        <w:t>Save Transcription to File</w:t>
      </w:r>
    </w:p>
    <w:p w14:paraId="69F2AF9A" w14:textId="46ED198B" w:rsidR="005136A9" w:rsidRDefault="005136A9" w:rsidP="008176B5">
      <w:r>
        <w:t>With open(“transcription.txt”, “w”) as f:</w:t>
      </w:r>
    </w:p>
    <w:p w14:paraId="1E478DC0" w14:textId="77777777" w:rsidR="005136A9" w:rsidRDefault="005136A9" w:rsidP="008176B5">
      <w:r>
        <w:t xml:space="preserve">    f.write(text)</w:t>
      </w:r>
    </w:p>
    <w:p w14:paraId="3A15BA52" w14:textId="77777777" w:rsidR="005136A9" w:rsidRPr="002E2FAA" w:rsidRDefault="005136A9" w:rsidP="008176B5">
      <w:pPr>
        <w:rPr>
          <w:b/>
          <w:bCs/>
          <w:color w:val="000000" w:themeColor="text1"/>
        </w:rPr>
      </w:pPr>
      <w:r w:rsidRPr="002E2FAA">
        <w:rPr>
          <w:b/>
          <w:bCs/>
          <w:color w:val="000000" w:themeColor="text1"/>
        </w:rPr>
        <w:t>Continuous Speech Recognition</w:t>
      </w:r>
    </w:p>
    <w:p w14:paraId="6E999EC6" w14:textId="58DE8AE1" w:rsidR="005136A9" w:rsidRDefault="005136A9" w:rsidP="00353FB1">
      <w:pPr>
        <w:spacing w:after="0"/>
      </w:pPr>
      <w:r>
        <w:t>While True:</w:t>
      </w:r>
    </w:p>
    <w:p w14:paraId="166CFA9B" w14:textId="6DEDBDE6" w:rsidR="005136A9" w:rsidRDefault="005136A9" w:rsidP="00353FB1">
      <w:pPr>
        <w:spacing w:after="0"/>
      </w:pPr>
      <w:r>
        <w:t xml:space="preserve">    With sr.Microphone() as source:</w:t>
      </w:r>
    </w:p>
    <w:p w14:paraId="6DD6DCB4" w14:textId="5DAF0AF2" w:rsidR="005136A9" w:rsidRDefault="005136A9" w:rsidP="00353FB1">
      <w:pPr>
        <w:spacing w:after="0"/>
      </w:pPr>
      <w:r>
        <w:t xml:space="preserve">        Audio = r.listen(source)</w:t>
      </w:r>
    </w:p>
    <w:p w14:paraId="66DDE1C5" w14:textId="09788EBD" w:rsidR="005136A9" w:rsidRDefault="005136A9" w:rsidP="00353FB1">
      <w:pPr>
        <w:spacing w:after="0"/>
      </w:pPr>
      <w:r>
        <w:t xml:space="preserve">        Try:</w:t>
      </w:r>
    </w:p>
    <w:p w14:paraId="692B307C" w14:textId="74BF00D6" w:rsidR="005136A9" w:rsidRDefault="005136A9" w:rsidP="00353FB1">
      <w:pPr>
        <w:spacing w:after="0"/>
      </w:pPr>
      <w:r>
        <w:t xml:space="preserve">            Text = r.recognize_google(audio)</w:t>
      </w:r>
    </w:p>
    <w:p w14:paraId="38EFF0CB" w14:textId="58AE3B6B" w:rsidR="005136A9" w:rsidRDefault="005136A9" w:rsidP="00353FB1">
      <w:pPr>
        <w:spacing w:after="0"/>
      </w:pPr>
      <w:r>
        <w:t xml:space="preserve">            Print(text)</w:t>
      </w:r>
    </w:p>
    <w:p w14:paraId="67F57D3A" w14:textId="06709A93" w:rsidR="005136A9" w:rsidRDefault="005136A9" w:rsidP="00353FB1">
      <w:pPr>
        <w:spacing w:after="0"/>
      </w:pPr>
      <w:r>
        <w:t xml:space="preserve">        Except sr.UnknownValueError:</w:t>
      </w:r>
    </w:p>
    <w:p w14:paraId="4655CE7F" w14:textId="7EE97A5A" w:rsidR="005136A9" w:rsidRDefault="005136A9" w:rsidP="00353FB1">
      <w:pPr>
        <w:spacing w:after="0"/>
      </w:pPr>
      <w:r>
        <w:t xml:space="preserve">            Print(“Sorry, I didn’t catch that.”)</w:t>
      </w:r>
    </w:p>
    <w:p w14:paraId="0B82EEAA" w14:textId="77777777" w:rsidR="00AE18FA" w:rsidRDefault="00AE18FA" w:rsidP="00353FB1">
      <w:pPr>
        <w:spacing w:after="0"/>
      </w:pPr>
    </w:p>
    <w:p w14:paraId="67A0CC6A" w14:textId="77777777" w:rsidR="00AE18FA" w:rsidRDefault="00AE18FA" w:rsidP="00353FB1">
      <w:pPr>
        <w:spacing w:after="0"/>
      </w:pPr>
    </w:p>
    <w:p w14:paraId="05A6E273" w14:textId="77777777" w:rsidR="00AE18FA" w:rsidRDefault="00AE18FA" w:rsidP="00353FB1">
      <w:pPr>
        <w:spacing w:after="0"/>
      </w:pPr>
    </w:p>
    <w:p w14:paraId="2ADFFFB4" w14:textId="77777777" w:rsidR="000A5D11" w:rsidRPr="008176B5" w:rsidRDefault="000A5D11" w:rsidP="008176B5"/>
    <w:p w14:paraId="4F8B067F" w14:textId="158AC7D8" w:rsidR="003B2890" w:rsidRPr="004F4D76" w:rsidRDefault="003B2890" w:rsidP="008176B5">
      <w:pPr>
        <w:rPr>
          <w:b/>
          <w:bCs/>
          <w:color w:val="1F497D" w:themeColor="text2"/>
        </w:rPr>
      </w:pPr>
      <w:r w:rsidRPr="003B2890">
        <w:rPr>
          <w:b/>
          <w:bCs/>
          <w:color w:val="1F497D" w:themeColor="text2"/>
        </w:rPr>
        <w:t>Deliverable:</w:t>
      </w:r>
    </w:p>
    <w:p w14:paraId="3E7D5094" w14:textId="7A2FA6E3" w:rsidR="00D92263" w:rsidRPr="00D86D6B" w:rsidRDefault="003B2890" w:rsidP="008176B5">
      <w:pPr>
        <w:rPr>
          <w:b/>
          <w:bCs/>
        </w:rPr>
      </w:pPr>
      <w:r w:rsidRPr="004F4D76">
        <w:rPr>
          <w:b/>
          <w:bCs/>
        </w:rPr>
        <w:t>A functional system that can transcribe short audio clips.</w:t>
      </w:r>
    </w:p>
    <w:p w14:paraId="41D5C425" w14:textId="03CBE040" w:rsidR="00D92263" w:rsidRPr="008176B5" w:rsidRDefault="00D92263" w:rsidP="00893139">
      <w:pPr>
        <w:spacing w:before="240" w:after="0"/>
      </w:pPr>
      <w:r>
        <w:t>The deliverable is a working Speech-to-Text system that can take a short audio clip as input and accurately convert the spoken words into written text. This system uses Python and a pre-trained speech recognition library such as speech_recognition or Wav2Vec. It processes the audio input (in formats like .wav), interprets the speech using AI models, and outputs the corresponding text transcription.This ensures the system demonstrates the basic functionality of automatic speech recognition (ASR), making it suitable for real-world applications like voice assistants, transcription tools, and accessibility services.</w:t>
      </w:r>
    </w:p>
    <w:p w14:paraId="13215065" w14:textId="77777777" w:rsidR="006E459E" w:rsidRDefault="006E459E" w:rsidP="00893139">
      <w:pPr>
        <w:spacing w:before="240" w:after="0"/>
      </w:pPr>
      <w:r>
        <w:t>To create a functional system capable of transcribing short audio clips, you can follow these steps:</w:t>
      </w:r>
    </w:p>
    <w:p w14:paraId="0015F827" w14:textId="77777777" w:rsidR="006E459E" w:rsidRDefault="006E459E" w:rsidP="00893139">
      <w:pPr>
        <w:spacing w:before="240" w:after="0"/>
      </w:pPr>
    </w:p>
    <w:p w14:paraId="65DDB241" w14:textId="3F81C317" w:rsidR="006E459E" w:rsidRPr="00AC2F79" w:rsidRDefault="00AC2F79" w:rsidP="00AC2F79">
      <w:pPr>
        <w:spacing w:before="240" w:after="0"/>
        <w:rPr>
          <w:b/>
          <w:bCs/>
        </w:rPr>
      </w:pPr>
      <w:r>
        <w:rPr>
          <w:b/>
          <w:bCs/>
        </w:rPr>
        <w:t>1.</w:t>
      </w:r>
      <w:r w:rsidR="006E459E" w:rsidRPr="00AC2F79">
        <w:rPr>
          <w:b/>
          <w:bCs/>
        </w:rPr>
        <w:t>Define Requirements</w:t>
      </w:r>
    </w:p>
    <w:p w14:paraId="050C4966" w14:textId="77777777" w:rsidR="006E459E" w:rsidRDefault="006E459E" w:rsidP="00893139">
      <w:pPr>
        <w:spacing w:before="240" w:after="0"/>
      </w:pPr>
      <w:r>
        <w:t>Functional Requirements:</w:t>
      </w:r>
    </w:p>
    <w:p w14:paraId="436890BE" w14:textId="1AD01ECD" w:rsidR="006E459E" w:rsidRDefault="006E459E" w:rsidP="00AA713F">
      <w:pPr>
        <w:pStyle w:val="ListParagraph"/>
        <w:numPr>
          <w:ilvl w:val="1"/>
          <w:numId w:val="14"/>
        </w:numPr>
        <w:spacing w:before="240" w:after="0"/>
      </w:pPr>
      <w:r>
        <w:t>Accept audio input (e.g., MP3, WAV).</w:t>
      </w:r>
    </w:p>
    <w:p w14:paraId="1D8595D4" w14:textId="5E254C84" w:rsidR="006E459E" w:rsidRDefault="006E459E" w:rsidP="00AA713F">
      <w:pPr>
        <w:pStyle w:val="ListParagraph"/>
        <w:numPr>
          <w:ilvl w:val="1"/>
          <w:numId w:val="14"/>
        </w:numPr>
        <w:spacing w:before="240" w:after="0"/>
      </w:pPr>
      <w:r>
        <w:t>Transcribe the audio to text.</w:t>
      </w:r>
    </w:p>
    <w:p w14:paraId="28D1A076" w14:textId="00BABD4D" w:rsidR="006E459E" w:rsidRDefault="006E459E" w:rsidP="00AA713F">
      <w:pPr>
        <w:pStyle w:val="ListParagraph"/>
        <w:numPr>
          <w:ilvl w:val="1"/>
          <w:numId w:val="14"/>
        </w:numPr>
        <w:spacing w:before="240" w:after="0"/>
      </w:pPr>
      <w:r>
        <w:t>Output the transcribed text.</w:t>
      </w:r>
    </w:p>
    <w:p w14:paraId="0D059C6C" w14:textId="77777777" w:rsidR="006E459E" w:rsidRDefault="006E459E" w:rsidP="00893139">
      <w:pPr>
        <w:spacing w:before="240" w:after="0"/>
      </w:pPr>
    </w:p>
    <w:p w14:paraId="2B4E8EA3" w14:textId="77777777" w:rsidR="006E459E" w:rsidRDefault="006E459E" w:rsidP="00893139">
      <w:pPr>
        <w:spacing w:before="240" w:after="0"/>
      </w:pPr>
      <w:r>
        <w:t>Non-Functional Requirements:</w:t>
      </w:r>
    </w:p>
    <w:p w14:paraId="7FC2CDEA" w14:textId="018B1021" w:rsidR="006E459E" w:rsidRDefault="006E459E" w:rsidP="00F35F8A">
      <w:pPr>
        <w:pStyle w:val="ListParagraph"/>
        <w:numPr>
          <w:ilvl w:val="1"/>
          <w:numId w:val="14"/>
        </w:numPr>
        <w:spacing w:before="240" w:after="0"/>
      </w:pPr>
      <w:r>
        <w:t>User-friendly interface.</w:t>
      </w:r>
    </w:p>
    <w:p w14:paraId="6F628DE1" w14:textId="3F7D898B" w:rsidR="006E459E" w:rsidRDefault="006E459E" w:rsidP="00F35F8A">
      <w:pPr>
        <w:pStyle w:val="ListParagraph"/>
        <w:numPr>
          <w:ilvl w:val="1"/>
          <w:numId w:val="14"/>
        </w:numPr>
        <w:spacing w:before="240" w:after="0"/>
      </w:pPr>
      <w:r>
        <w:t>High accuracy of transcription.</w:t>
      </w:r>
    </w:p>
    <w:p w14:paraId="32E9E4F4" w14:textId="2BEBECD9" w:rsidR="006E459E" w:rsidRDefault="006E459E" w:rsidP="00F35F8A">
      <w:pPr>
        <w:pStyle w:val="ListParagraph"/>
        <w:numPr>
          <w:ilvl w:val="1"/>
          <w:numId w:val="14"/>
        </w:numPr>
        <w:spacing w:before="240" w:after="0"/>
      </w:pPr>
      <w:r>
        <w:t>Fast processing time.</w:t>
      </w:r>
    </w:p>
    <w:p w14:paraId="520133FD" w14:textId="77777777" w:rsidR="006E459E" w:rsidRDefault="006E459E" w:rsidP="00893139">
      <w:pPr>
        <w:spacing w:before="240" w:after="0"/>
      </w:pPr>
    </w:p>
    <w:p w14:paraId="13345877" w14:textId="2F965B08" w:rsidR="006E459E" w:rsidRPr="00AC2F79" w:rsidRDefault="00AC2F79" w:rsidP="00AC2F79">
      <w:pPr>
        <w:spacing w:before="240" w:after="0"/>
        <w:rPr>
          <w:b/>
          <w:bCs/>
        </w:rPr>
      </w:pPr>
      <w:r>
        <w:rPr>
          <w:b/>
          <w:bCs/>
        </w:rPr>
        <w:t>2.</w:t>
      </w:r>
      <w:r w:rsidR="006E459E" w:rsidRPr="00AC2F79">
        <w:rPr>
          <w:b/>
          <w:bCs/>
        </w:rPr>
        <w:t>Choose a Technology Stack</w:t>
      </w:r>
    </w:p>
    <w:p w14:paraId="5A3281C1" w14:textId="77777777" w:rsidR="006E459E" w:rsidRDefault="006E459E" w:rsidP="00893139">
      <w:pPr>
        <w:spacing w:before="240" w:after="0"/>
      </w:pPr>
      <w:r>
        <w:t>Languages &amp; Frameworks:</w:t>
      </w:r>
    </w:p>
    <w:p w14:paraId="5EA8AF9D" w14:textId="13620164" w:rsidR="006E459E" w:rsidRDefault="006E459E" w:rsidP="00792456">
      <w:pPr>
        <w:pStyle w:val="ListParagraph"/>
        <w:numPr>
          <w:ilvl w:val="1"/>
          <w:numId w:val="14"/>
        </w:numPr>
        <w:spacing w:before="240" w:after="0"/>
      </w:pPr>
      <w:r>
        <w:t>Python: For processing audio and transcription.</w:t>
      </w:r>
    </w:p>
    <w:p w14:paraId="08660676" w14:textId="3792F13B" w:rsidR="006E459E" w:rsidRDefault="006E459E" w:rsidP="00792456">
      <w:pPr>
        <w:pStyle w:val="ListParagraph"/>
        <w:numPr>
          <w:ilvl w:val="1"/>
          <w:numId w:val="14"/>
        </w:numPr>
        <w:spacing w:before="240" w:after="0"/>
      </w:pPr>
      <w:r>
        <w:t>Flask/Django: If you want to create a web interface.</w:t>
      </w:r>
    </w:p>
    <w:p w14:paraId="4D1289F9" w14:textId="77777777" w:rsidR="006E459E" w:rsidRDefault="006E459E" w:rsidP="00893139">
      <w:pPr>
        <w:spacing w:before="240" w:after="0"/>
      </w:pPr>
    </w:p>
    <w:p w14:paraId="5B43FCA2" w14:textId="77777777" w:rsidR="006E459E" w:rsidRDefault="006E459E" w:rsidP="00893139">
      <w:pPr>
        <w:spacing w:before="240" w:after="0"/>
      </w:pPr>
      <w:r>
        <w:t>Libraries and Tools:</w:t>
      </w:r>
    </w:p>
    <w:p w14:paraId="5A3FB143" w14:textId="7917E787" w:rsidR="006E459E" w:rsidRDefault="006E459E" w:rsidP="00AD3C96">
      <w:pPr>
        <w:pStyle w:val="ListParagraph"/>
        <w:numPr>
          <w:ilvl w:val="1"/>
          <w:numId w:val="14"/>
        </w:numPr>
        <w:spacing w:before="240" w:after="0"/>
      </w:pPr>
      <w:r>
        <w:t>SpeechRecognition: For converting speech to text.</w:t>
      </w:r>
    </w:p>
    <w:p w14:paraId="58802C15" w14:textId="543355E0" w:rsidR="006E459E" w:rsidRDefault="006E459E" w:rsidP="00AD3C96">
      <w:pPr>
        <w:pStyle w:val="ListParagraph"/>
        <w:numPr>
          <w:ilvl w:val="1"/>
          <w:numId w:val="14"/>
        </w:numPr>
        <w:spacing w:before="240" w:after="0"/>
      </w:pPr>
      <w:r>
        <w:t>pydub: For audio file manipulation.</w:t>
      </w:r>
    </w:p>
    <w:p w14:paraId="48280C2D" w14:textId="2340D476" w:rsidR="006E459E" w:rsidRDefault="006E459E" w:rsidP="00AD3C96">
      <w:pPr>
        <w:pStyle w:val="ListParagraph"/>
        <w:numPr>
          <w:ilvl w:val="1"/>
          <w:numId w:val="14"/>
        </w:numPr>
        <w:spacing w:before="240" w:after="0"/>
      </w:pPr>
      <w:r>
        <w:t>audio-transcription API: Such as Google Speech-to-Text, IBM Watson, or Azure Speech Service for better accuracy (optional).</w:t>
      </w:r>
    </w:p>
    <w:p w14:paraId="4367FF6D" w14:textId="77777777" w:rsidR="006E459E" w:rsidRDefault="006E459E" w:rsidP="00893139">
      <w:pPr>
        <w:spacing w:before="240" w:after="0"/>
      </w:pPr>
    </w:p>
    <w:p w14:paraId="07BED3B7" w14:textId="77777777" w:rsidR="006E459E" w:rsidRPr="00FA3D66" w:rsidRDefault="006E459E" w:rsidP="00893139">
      <w:pPr>
        <w:spacing w:before="240" w:after="0"/>
        <w:rPr>
          <w:b/>
          <w:bCs/>
        </w:rPr>
      </w:pPr>
      <w:r>
        <w:t xml:space="preserve"> 3. </w:t>
      </w:r>
      <w:r w:rsidRPr="00FA3D66">
        <w:rPr>
          <w:b/>
          <w:bCs/>
        </w:rPr>
        <w:t>Setup the Environment</w:t>
      </w:r>
    </w:p>
    <w:p w14:paraId="3ECCC229" w14:textId="6663726C" w:rsidR="006E459E" w:rsidRDefault="006E459E" w:rsidP="00FA3D66">
      <w:pPr>
        <w:pStyle w:val="ListParagraph"/>
        <w:numPr>
          <w:ilvl w:val="1"/>
          <w:numId w:val="14"/>
        </w:numPr>
        <w:spacing w:before="240" w:after="0"/>
      </w:pPr>
      <w:r>
        <w:t>Install Python and create a virtual environment.</w:t>
      </w:r>
    </w:p>
    <w:p w14:paraId="7BB02B3B" w14:textId="7B66C37F" w:rsidR="006E459E" w:rsidRDefault="006E459E" w:rsidP="00893139">
      <w:pPr>
        <w:pStyle w:val="ListParagraph"/>
        <w:numPr>
          <w:ilvl w:val="1"/>
          <w:numId w:val="14"/>
        </w:numPr>
        <w:spacing w:before="240" w:after="0"/>
      </w:pPr>
      <w:r>
        <w:t>Install necessary libraries:</w:t>
      </w:r>
    </w:p>
    <w:p w14:paraId="30777969" w14:textId="65D39F9B" w:rsidR="006E459E" w:rsidRDefault="006E459E" w:rsidP="00893139">
      <w:pPr>
        <w:spacing w:before="240" w:after="0"/>
      </w:pPr>
      <w:r>
        <w:t xml:space="preserve">  Pip install SpeechRecognition pydub Flask</w:t>
      </w:r>
    </w:p>
    <w:p w14:paraId="72797819" w14:textId="02A50387" w:rsidR="006E459E" w:rsidRDefault="006E459E" w:rsidP="00893139">
      <w:pPr>
        <w:spacing w:before="240" w:after="0"/>
      </w:pPr>
    </w:p>
    <w:p w14:paraId="390157CF" w14:textId="77777777" w:rsidR="006E459E" w:rsidRDefault="006E459E" w:rsidP="00893139">
      <w:pPr>
        <w:spacing w:before="240" w:after="0"/>
      </w:pPr>
    </w:p>
    <w:p w14:paraId="03927C4A" w14:textId="5FA32EC9" w:rsidR="006E459E" w:rsidRPr="00BC0E55" w:rsidRDefault="00BC0E55" w:rsidP="00BC0E55">
      <w:pPr>
        <w:spacing w:before="240" w:after="0"/>
        <w:rPr>
          <w:b/>
          <w:bCs/>
        </w:rPr>
      </w:pPr>
      <w:r>
        <w:rPr>
          <w:b/>
          <w:bCs/>
        </w:rPr>
        <w:t>4.</w:t>
      </w:r>
      <w:r w:rsidR="006E459E" w:rsidRPr="00BC0E55">
        <w:rPr>
          <w:b/>
          <w:bCs/>
        </w:rPr>
        <w:t>Create the Transcription Functionality</w:t>
      </w:r>
    </w:p>
    <w:p w14:paraId="4890D3E1" w14:textId="762901D4" w:rsidR="006E459E" w:rsidRDefault="006E459E" w:rsidP="00893139">
      <w:pPr>
        <w:spacing w:before="240" w:after="0"/>
      </w:pPr>
      <w:r>
        <w:t>Here’s a sample code using `SpeechRecognition` and Flask for building a simple transcription web service:</w:t>
      </w:r>
    </w:p>
    <w:p w14:paraId="771D33EE" w14:textId="1BD97FAE" w:rsidR="006E459E" w:rsidRDefault="006E459E" w:rsidP="00893139">
      <w:pPr>
        <w:spacing w:before="240" w:after="0"/>
      </w:pPr>
      <w:r>
        <w:t>From flask import Flask, request, jsonify</w:t>
      </w:r>
    </w:p>
    <w:p w14:paraId="365E1F75" w14:textId="6BD26EFA" w:rsidR="006E459E" w:rsidRDefault="006E459E" w:rsidP="00CA7140">
      <w:pPr>
        <w:spacing w:after="0"/>
        <w:jc w:val="both"/>
      </w:pPr>
      <w:r>
        <w:t>Import speech_recognition as sr</w:t>
      </w:r>
    </w:p>
    <w:p w14:paraId="53E997DB" w14:textId="0D78DEEF" w:rsidR="006E459E" w:rsidRDefault="006E459E" w:rsidP="00CA7140">
      <w:pPr>
        <w:spacing w:after="0"/>
        <w:jc w:val="both"/>
      </w:pPr>
      <w:r>
        <w:t>From pydub import AudioSegment</w:t>
      </w:r>
    </w:p>
    <w:p w14:paraId="437389EB" w14:textId="1FF4A1F8" w:rsidR="006E459E" w:rsidRDefault="006E459E" w:rsidP="00CA7140">
      <w:pPr>
        <w:spacing w:after="0"/>
        <w:jc w:val="both"/>
      </w:pPr>
      <w:r>
        <w:t>Import os</w:t>
      </w:r>
    </w:p>
    <w:p w14:paraId="427EE2A6" w14:textId="77777777" w:rsidR="006E459E" w:rsidRDefault="006E459E" w:rsidP="00CA7140">
      <w:pPr>
        <w:spacing w:after="0"/>
        <w:jc w:val="both"/>
      </w:pPr>
    </w:p>
    <w:p w14:paraId="18C9D1D3" w14:textId="38AEEEA7" w:rsidR="006E459E" w:rsidRDefault="006E459E" w:rsidP="00CA7140">
      <w:pPr>
        <w:spacing w:after="0"/>
        <w:jc w:val="both"/>
      </w:pPr>
      <w:r>
        <w:t>App = Flask(__name__)</w:t>
      </w:r>
    </w:p>
    <w:p w14:paraId="11834520" w14:textId="77777777" w:rsidR="006E459E" w:rsidRDefault="006E459E" w:rsidP="00CA7140">
      <w:pPr>
        <w:spacing w:after="0"/>
        <w:jc w:val="both"/>
      </w:pPr>
    </w:p>
    <w:p w14:paraId="73FF9C50" w14:textId="50B00535" w:rsidR="006E459E" w:rsidRDefault="006E459E" w:rsidP="00CA7140">
      <w:pPr>
        <w:spacing w:after="0"/>
        <w:jc w:val="both"/>
      </w:pPr>
      <w:r>
        <w:t>Def transcribe_audio(file_path):</w:t>
      </w:r>
    </w:p>
    <w:p w14:paraId="301C920A" w14:textId="77777777" w:rsidR="006E459E" w:rsidRDefault="006E459E" w:rsidP="00CA7140">
      <w:pPr>
        <w:spacing w:after="0"/>
        <w:jc w:val="both"/>
      </w:pPr>
      <w:r>
        <w:t xml:space="preserve">     Initialize recognizer</w:t>
      </w:r>
    </w:p>
    <w:p w14:paraId="531B4F8A" w14:textId="12264510" w:rsidR="006E459E" w:rsidRDefault="006E459E" w:rsidP="00CA7140">
      <w:pPr>
        <w:spacing w:after="0"/>
        <w:jc w:val="both"/>
      </w:pPr>
      <w:r>
        <w:t xml:space="preserve">    Recognizer = sr.Recognizer()</w:t>
      </w:r>
    </w:p>
    <w:p w14:paraId="59C74D07" w14:textId="2CB1033E" w:rsidR="006E459E" w:rsidRDefault="006E459E" w:rsidP="00CA7140">
      <w:pPr>
        <w:spacing w:after="0"/>
        <w:jc w:val="both"/>
      </w:pPr>
      <w:r>
        <w:t xml:space="preserve">    Audio_file = sr.AudioFile(file_path)</w:t>
      </w:r>
    </w:p>
    <w:p w14:paraId="4DE2F4F6" w14:textId="77777777" w:rsidR="006E459E" w:rsidRDefault="006E459E" w:rsidP="00CA7140">
      <w:pPr>
        <w:spacing w:after="0"/>
        <w:jc w:val="both"/>
      </w:pPr>
    </w:p>
    <w:p w14:paraId="16DC5F08" w14:textId="3AD91CB0" w:rsidR="006E459E" w:rsidRDefault="006E459E" w:rsidP="00CA7140">
      <w:pPr>
        <w:spacing w:after="0"/>
        <w:jc w:val="both"/>
      </w:pPr>
      <w:r>
        <w:t xml:space="preserve">    With audio_file as source:</w:t>
      </w:r>
    </w:p>
    <w:p w14:paraId="1F366B55" w14:textId="2B70E712" w:rsidR="006E459E" w:rsidRDefault="006E459E" w:rsidP="00CA7140">
      <w:pPr>
        <w:spacing w:after="0"/>
        <w:jc w:val="both"/>
      </w:pPr>
      <w:r>
        <w:t xml:space="preserve">        Audio_data = recognizer.record(source)</w:t>
      </w:r>
    </w:p>
    <w:p w14:paraId="05C062EA" w14:textId="77777777" w:rsidR="006E459E" w:rsidRDefault="006E459E" w:rsidP="00CA7140">
      <w:pPr>
        <w:spacing w:after="0"/>
        <w:jc w:val="both"/>
      </w:pPr>
      <w:r>
        <w:t xml:space="preserve">    </w:t>
      </w:r>
    </w:p>
    <w:p w14:paraId="409F65FA" w14:textId="77777777" w:rsidR="006E459E" w:rsidRDefault="006E459E" w:rsidP="00CA7140">
      <w:pPr>
        <w:spacing w:after="0"/>
        <w:jc w:val="both"/>
      </w:pPr>
      <w:r>
        <w:t xml:space="preserve">     Recognizing speech using Google Web Speech API</w:t>
      </w:r>
    </w:p>
    <w:p w14:paraId="3E17FFC9" w14:textId="0DE1D41A" w:rsidR="006E459E" w:rsidRDefault="006E459E" w:rsidP="00CA7140">
      <w:pPr>
        <w:spacing w:after="0"/>
        <w:jc w:val="both"/>
      </w:pPr>
      <w:r>
        <w:t xml:space="preserve">    Try:</w:t>
      </w:r>
    </w:p>
    <w:p w14:paraId="39BCA54D" w14:textId="3563BB56" w:rsidR="006E459E" w:rsidRDefault="006E459E" w:rsidP="00CA7140">
      <w:pPr>
        <w:spacing w:after="0"/>
        <w:jc w:val="both"/>
      </w:pPr>
      <w:r>
        <w:t xml:space="preserve">        Text = recognizer.recognize_google(audio_data)</w:t>
      </w:r>
    </w:p>
    <w:p w14:paraId="151E484D" w14:textId="53145E7F" w:rsidR="006E459E" w:rsidRDefault="006E459E" w:rsidP="00CA7140">
      <w:pPr>
        <w:spacing w:after="0"/>
        <w:jc w:val="both"/>
      </w:pPr>
      <w:r>
        <w:t xml:space="preserve">        Return text</w:t>
      </w:r>
    </w:p>
    <w:p w14:paraId="45C876D5" w14:textId="16CD5C4A" w:rsidR="006E459E" w:rsidRDefault="006E459E" w:rsidP="00CA7140">
      <w:pPr>
        <w:spacing w:after="0"/>
        <w:jc w:val="both"/>
      </w:pPr>
      <w:r>
        <w:t xml:space="preserve">    Except sr.UnknownValueError:</w:t>
      </w:r>
    </w:p>
    <w:p w14:paraId="3683A072" w14:textId="1E3F0C25" w:rsidR="006E459E" w:rsidRDefault="006E459E" w:rsidP="00CA7140">
      <w:pPr>
        <w:spacing w:after="0"/>
        <w:jc w:val="both"/>
      </w:pPr>
      <w:r>
        <w:t xml:space="preserve">        Return “Audio Unintelligible”</w:t>
      </w:r>
    </w:p>
    <w:p w14:paraId="72AF11CC" w14:textId="684C596B" w:rsidR="006E459E" w:rsidRDefault="006E459E" w:rsidP="00CA7140">
      <w:pPr>
        <w:spacing w:after="0"/>
        <w:jc w:val="both"/>
      </w:pPr>
      <w:r>
        <w:t xml:space="preserve">    Except sr.RequestError as e:</w:t>
      </w:r>
    </w:p>
    <w:p w14:paraId="414ABDE3" w14:textId="6C0C07B0" w:rsidR="006E459E" w:rsidRDefault="006E459E" w:rsidP="00CA7140">
      <w:pPr>
        <w:spacing w:after="0"/>
        <w:jc w:val="both"/>
      </w:pPr>
      <w:r>
        <w:t xml:space="preserve">        Return f”Could not request results; {e}”</w:t>
      </w:r>
    </w:p>
    <w:p w14:paraId="6B639430" w14:textId="77777777" w:rsidR="006E459E" w:rsidRDefault="006E459E" w:rsidP="00CA7140">
      <w:pPr>
        <w:spacing w:after="0"/>
        <w:jc w:val="both"/>
      </w:pPr>
    </w:p>
    <w:p w14:paraId="6638F6C3" w14:textId="4D5DBD5B" w:rsidR="006E459E" w:rsidRDefault="006E459E" w:rsidP="00CA7140">
      <w:pPr>
        <w:spacing w:after="0"/>
        <w:jc w:val="both"/>
      </w:pPr>
      <w:r>
        <w:t>@app.route(‘/transcribe’, methods=[‘POST’])</w:t>
      </w:r>
    </w:p>
    <w:p w14:paraId="325F8450" w14:textId="575EA57A" w:rsidR="006E459E" w:rsidRDefault="006E459E" w:rsidP="00CA7140">
      <w:pPr>
        <w:spacing w:after="0"/>
        <w:jc w:val="both"/>
      </w:pPr>
      <w:r>
        <w:t>Def transcribe():</w:t>
      </w:r>
    </w:p>
    <w:p w14:paraId="1563B301" w14:textId="7ABF7EF6" w:rsidR="006E459E" w:rsidRDefault="006E459E" w:rsidP="00CA7140">
      <w:pPr>
        <w:spacing w:after="0"/>
        <w:jc w:val="both"/>
      </w:pPr>
      <w:r>
        <w:t xml:space="preserve">    If ‘file’ not in request.files:</w:t>
      </w:r>
    </w:p>
    <w:p w14:paraId="2CD6DAD9" w14:textId="07DD5ADD" w:rsidR="006E459E" w:rsidRDefault="006E459E" w:rsidP="00CA7140">
      <w:pPr>
        <w:spacing w:after="0"/>
        <w:jc w:val="both"/>
      </w:pPr>
      <w:r>
        <w:t xml:space="preserve">        Return jsonify({“error”: “No file part”})</w:t>
      </w:r>
    </w:p>
    <w:p w14:paraId="49967420" w14:textId="77777777" w:rsidR="006E459E" w:rsidRDefault="006E459E" w:rsidP="00CA7140">
      <w:pPr>
        <w:spacing w:after="0"/>
        <w:jc w:val="both"/>
      </w:pPr>
      <w:r>
        <w:t xml:space="preserve">    </w:t>
      </w:r>
    </w:p>
    <w:p w14:paraId="2BF1B96E" w14:textId="02253C05" w:rsidR="006E459E" w:rsidRDefault="006E459E" w:rsidP="00CA7140">
      <w:pPr>
        <w:spacing w:after="0"/>
        <w:jc w:val="both"/>
      </w:pPr>
      <w:r>
        <w:t xml:space="preserve">    File = request.files[‘file’]</w:t>
      </w:r>
    </w:p>
    <w:p w14:paraId="73638793" w14:textId="77777777" w:rsidR="006E459E" w:rsidRDefault="006E459E" w:rsidP="00CA7140">
      <w:pPr>
        <w:spacing w:after="0"/>
        <w:jc w:val="both"/>
      </w:pPr>
      <w:r>
        <w:t xml:space="preserve">    </w:t>
      </w:r>
    </w:p>
    <w:p w14:paraId="4C5511B5" w14:textId="7114EC66" w:rsidR="006E459E" w:rsidRDefault="006E459E" w:rsidP="00CA7140">
      <w:pPr>
        <w:spacing w:after="0"/>
        <w:jc w:val="both"/>
      </w:pPr>
      <w:r>
        <w:t xml:space="preserve">    If file.filename == ‘’:</w:t>
      </w:r>
    </w:p>
    <w:p w14:paraId="7695179B" w14:textId="3E06BA37" w:rsidR="006E459E" w:rsidRDefault="006E459E" w:rsidP="00CA7140">
      <w:pPr>
        <w:spacing w:after="0"/>
        <w:jc w:val="both"/>
      </w:pPr>
      <w:r>
        <w:t xml:space="preserve">        Return jsonify({“error”: “No selected file”})</w:t>
      </w:r>
    </w:p>
    <w:p w14:paraId="50B780C1" w14:textId="77777777" w:rsidR="006E459E" w:rsidRDefault="006E459E" w:rsidP="00CA7140">
      <w:pPr>
        <w:spacing w:after="0"/>
        <w:jc w:val="both"/>
      </w:pPr>
      <w:r>
        <w:t xml:space="preserve">    </w:t>
      </w:r>
    </w:p>
    <w:p w14:paraId="2AD35816" w14:textId="77777777" w:rsidR="006E459E" w:rsidRDefault="006E459E" w:rsidP="00CA7140">
      <w:pPr>
        <w:spacing w:after="0"/>
        <w:jc w:val="both"/>
      </w:pPr>
      <w:r>
        <w:t xml:space="preserve">     Save the file temporarily</w:t>
      </w:r>
    </w:p>
    <w:p w14:paraId="08E71405" w14:textId="35D0D741" w:rsidR="006E459E" w:rsidRDefault="006E459E" w:rsidP="00CA7140">
      <w:pPr>
        <w:spacing w:after="0"/>
        <w:jc w:val="both"/>
      </w:pPr>
      <w:r>
        <w:t xml:space="preserve">    File_path = os.path.join(“uploads”, file.filename)</w:t>
      </w:r>
    </w:p>
    <w:p w14:paraId="23F7B6FF" w14:textId="237F9430" w:rsidR="006E459E" w:rsidRDefault="006E459E" w:rsidP="00CA7140">
      <w:pPr>
        <w:spacing w:after="0"/>
        <w:jc w:val="both"/>
      </w:pPr>
      <w:r>
        <w:t xml:space="preserve">    File.save(file_path)</w:t>
      </w:r>
    </w:p>
    <w:p w14:paraId="71340A6F" w14:textId="77777777" w:rsidR="006E459E" w:rsidRDefault="006E459E" w:rsidP="00CA7140">
      <w:pPr>
        <w:spacing w:after="0"/>
        <w:jc w:val="both"/>
      </w:pPr>
      <w:r>
        <w:t xml:space="preserve">    </w:t>
      </w:r>
    </w:p>
    <w:p w14:paraId="74812E32" w14:textId="77777777" w:rsidR="006E459E" w:rsidRDefault="006E459E" w:rsidP="00CA7140">
      <w:pPr>
        <w:spacing w:after="0"/>
        <w:jc w:val="both"/>
      </w:pPr>
      <w:r>
        <w:t xml:space="preserve">     Transcribe the audio</w:t>
      </w:r>
    </w:p>
    <w:p w14:paraId="1AD62755" w14:textId="63FB24C9" w:rsidR="006E459E" w:rsidRDefault="006E459E" w:rsidP="00CA7140">
      <w:pPr>
        <w:spacing w:after="0"/>
        <w:jc w:val="both"/>
      </w:pPr>
      <w:r>
        <w:t xml:space="preserve">    Transcription = transcribe_audio(file_path)</w:t>
      </w:r>
    </w:p>
    <w:p w14:paraId="24AFA266" w14:textId="77777777" w:rsidR="006E459E" w:rsidRDefault="006E459E" w:rsidP="00CA7140">
      <w:pPr>
        <w:spacing w:after="0"/>
        <w:jc w:val="both"/>
      </w:pPr>
      <w:r>
        <w:t xml:space="preserve">    </w:t>
      </w:r>
    </w:p>
    <w:p w14:paraId="00F5F794" w14:textId="77777777" w:rsidR="006E459E" w:rsidRDefault="006E459E" w:rsidP="00CA7140">
      <w:pPr>
        <w:spacing w:after="0"/>
        <w:jc w:val="both"/>
      </w:pPr>
      <w:r>
        <w:t xml:space="preserve">     Remove the file after processing</w:t>
      </w:r>
    </w:p>
    <w:p w14:paraId="7727980B" w14:textId="23540374" w:rsidR="006E459E" w:rsidRDefault="006E459E" w:rsidP="00CA7140">
      <w:pPr>
        <w:spacing w:after="0"/>
        <w:jc w:val="both"/>
      </w:pPr>
      <w:r>
        <w:t xml:space="preserve">    Os.remove(file_path)</w:t>
      </w:r>
    </w:p>
    <w:p w14:paraId="4500CF70" w14:textId="77777777" w:rsidR="006E459E" w:rsidRDefault="006E459E" w:rsidP="00CA7140">
      <w:pPr>
        <w:spacing w:after="0"/>
        <w:jc w:val="both"/>
      </w:pPr>
      <w:r>
        <w:t xml:space="preserve">    </w:t>
      </w:r>
    </w:p>
    <w:p w14:paraId="4B22E137" w14:textId="2304DD0B" w:rsidR="006E459E" w:rsidRDefault="006E459E" w:rsidP="00CA7140">
      <w:pPr>
        <w:spacing w:after="0"/>
        <w:jc w:val="both"/>
      </w:pPr>
      <w:r>
        <w:t xml:space="preserve">    Return jsonify({“transcription”: transcription})</w:t>
      </w:r>
    </w:p>
    <w:p w14:paraId="1426D98B" w14:textId="77777777" w:rsidR="006E459E" w:rsidRDefault="006E459E" w:rsidP="00CA7140">
      <w:pPr>
        <w:spacing w:after="0"/>
        <w:jc w:val="both"/>
      </w:pPr>
    </w:p>
    <w:p w14:paraId="317465D1" w14:textId="1860110E" w:rsidR="006E459E" w:rsidRDefault="006E459E" w:rsidP="00CA7140">
      <w:pPr>
        <w:spacing w:after="0"/>
        <w:jc w:val="both"/>
      </w:pPr>
      <w:r>
        <w:t>If __name__ == ‘__main__’:</w:t>
      </w:r>
    </w:p>
    <w:p w14:paraId="5972BEDE" w14:textId="61885230" w:rsidR="006E459E" w:rsidRDefault="006E459E" w:rsidP="00CA7140">
      <w:pPr>
        <w:spacing w:after="0"/>
        <w:jc w:val="both"/>
      </w:pPr>
      <w:r>
        <w:t xml:space="preserve">    App.run(debug=True)</w:t>
      </w:r>
    </w:p>
    <w:p w14:paraId="2211307A" w14:textId="77777777" w:rsidR="006E459E" w:rsidRDefault="006E459E" w:rsidP="00893139">
      <w:pPr>
        <w:spacing w:before="240" w:after="0"/>
      </w:pPr>
      <w:r>
        <w:t>```</w:t>
      </w:r>
    </w:p>
    <w:p w14:paraId="087D8C65" w14:textId="77777777" w:rsidR="006E459E" w:rsidRDefault="006E459E" w:rsidP="00893139">
      <w:pPr>
        <w:spacing w:before="240" w:after="0"/>
      </w:pPr>
    </w:p>
    <w:p w14:paraId="537FAA86" w14:textId="00352D71" w:rsidR="006E459E" w:rsidRPr="00B928EA" w:rsidRDefault="00B928EA" w:rsidP="00B928EA">
      <w:pPr>
        <w:spacing w:before="240" w:after="0"/>
        <w:rPr>
          <w:b/>
          <w:bCs/>
        </w:rPr>
      </w:pPr>
      <w:r>
        <w:rPr>
          <w:b/>
          <w:bCs/>
        </w:rPr>
        <w:t>5.</w:t>
      </w:r>
      <w:r w:rsidR="006E459E" w:rsidRPr="00B928EA">
        <w:rPr>
          <w:b/>
          <w:bCs/>
        </w:rPr>
        <w:t>Create a Simple Frontend Interface (Optional)</w:t>
      </w:r>
    </w:p>
    <w:p w14:paraId="63BDBA7B" w14:textId="77777777" w:rsidR="006E459E" w:rsidRDefault="006E459E" w:rsidP="00893139">
      <w:pPr>
        <w:spacing w:before="240" w:after="0"/>
      </w:pPr>
      <w:r>
        <w:t>You may create a simple HTML form to upload audio files.</w:t>
      </w:r>
    </w:p>
    <w:p w14:paraId="00A7FECB" w14:textId="77777777" w:rsidR="006E459E" w:rsidRDefault="006E459E" w:rsidP="00893139">
      <w:pPr>
        <w:spacing w:before="240" w:after="0"/>
      </w:pPr>
    </w:p>
    <w:p w14:paraId="47E659C2" w14:textId="77777777" w:rsidR="006E459E" w:rsidRDefault="006E459E" w:rsidP="005421C7">
      <w:pPr>
        <w:spacing w:after="0"/>
      </w:pPr>
      <w:r>
        <w:t>```html</w:t>
      </w:r>
    </w:p>
    <w:p w14:paraId="6B0E412A" w14:textId="77777777" w:rsidR="006E459E" w:rsidRDefault="006E459E" w:rsidP="005421C7">
      <w:pPr>
        <w:spacing w:after="0"/>
      </w:pPr>
      <w:r>
        <w:t>&lt;!DOCTYPE html&gt;</w:t>
      </w:r>
    </w:p>
    <w:p w14:paraId="1CE6DDD3" w14:textId="77777777" w:rsidR="006E459E" w:rsidRDefault="006E459E" w:rsidP="005421C7">
      <w:pPr>
        <w:spacing w:after="0"/>
      </w:pPr>
      <w:r>
        <w:t>&lt;html&gt;</w:t>
      </w:r>
    </w:p>
    <w:p w14:paraId="5FD89AFA" w14:textId="77777777" w:rsidR="006E459E" w:rsidRDefault="006E459E" w:rsidP="005421C7">
      <w:pPr>
        <w:spacing w:after="0"/>
      </w:pPr>
      <w:r>
        <w:t>&lt;head&gt;</w:t>
      </w:r>
    </w:p>
    <w:p w14:paraId="13BE52EC" w14:textId="0198390F" w:rsidR="006E459E" w:rsidRDefault="006E459E" w:rsidP="005421C7">
      <w:pPr>
        <w:spacing w:after="0"/>
      </w:pPr>
      <w:r>
        <w:t>&lt;title&gt;Audio Transcription&lt;/title&gt;</w:t>
      </w:r>
    </w:p>
    <w:p w14:paraId="077FE302" w14:textId="77777777" w:rsidR="006E459E" w:rsidRDefault="006E459E" w:rsidP="005421C7">
      <w:pPr>
        <w:spacing w:after="0"/>
      </w:pPr>
      <w:r>
        <w:t>&lt;/head&gt;</w:t>
      </w:r>
    </w:p>
    <w:p w14:paraId="50346AD7" w14:textId="77777777" w:rsidR="006E459E" w:rsidRDefault="006E459E" w:rsidP="005421C7">
      <w:pPr>
        <w:spacing w:after="0"/>
      </w:pPr>
      <w:r>
        <w:t>&lt;body&gt;</w:t>
      </w:r>
    </w:p>
    <w:p w14:paraId="05F38CE8" w14:textId="47D19AAA" w:rsidR="006E459E" w:rsidRDefault="006E459E" w:rsidP="005421C7">
      <w:pPr>
        <w:spacing w:after="0"/>
      </w:pPr>
      <w:r>
        <w:t>&lt;h1&gt;Upload Audio for Transcription&lt;/h1&gt;</w:t>
      </w:r>
    </w:p>
    <w:p w14:paraId="6B7148BD" w14:textId="4F2737A9" w:rsidR="006E459E" w:rsidRDefault="006E459E" w:rsidP="005421C7">
      <w:pPr>
        <w:spacing w:after="0"/>
      </w:pPr>
      <w:r>
        <w:t>&lt;form action=”/transcribe” method=”post” enctype=”multipart/form-data”&gt;</w:t>
      </w:r>
    </w:p>
    <w:p w14:paraId="74007E28" w14:textId="2E8F33C6" w:rsidR="006E459E" w:rsidRDefault="006E459E" w:rsidP="005421C7">
      <w:pPr>
        <w:spacing w:after="0"/>
      </w:pPr>
      <w:r>
        <w:t>&lt;input type=”file” name=”file” accept=”audio/*” required&gt;</w:t>
      </w:r>
    </w:p>
    <w:p w14:paraId="51F4BC57" w14:textId="46C2038D" w:rsidR="006E459E" w:rsidRDefault="006E459E" w:rsidP="005421C7">
      <w:pPr>
        <w:spacing w:after="0"/>
      </w:pPr>
      <w:r>
        <w:t>&lt;input type=”submit” value=”Transcribe”&gt;</w:t>
      </w:r>
    </w:p>
    <w:p w14:paraId="34EA4087" w14:textId="1C0F2326" w:rsidR="006E459E" w:rsidRDefault="006E459E" w:rsidP="005421C7">
      <w:pPr>
        <w:spacing w:after="0"/>
      </w:pPr>
      <w:r>
        <w:t>&lt;/form&gt;</w:t>
      </w:r>
    </w:p>
    <w:p w14:paraId="19BA5C9A" w14:textId="77777777" w:rsidR="006E459E" w:rsidRDefault="006E459E" w:rsidP="005421C7">
      <w:pPr>
        <w:spacing w:after="0"/>
      </w:pPr>
      <w:r>
        <w:t>&lt;/body&gt;</w:t>
      </w:r>
    </w:p>
    <w:p w14:paraId="4B1BB8E6" w14:textId="386B6E1B" w:rsidR="006E459E" w:rsidRDefault="006E459E" w:rsidP="005856F9">
      <w:pPr>
        <w:spacing w:after="0"/>
      </w:pPr>
      <w:r>
        <w:t>&lt;/html&gt;</w:t>
      </w:r>
    </w:p>
    <w:p w14:paraId="01913037" w14:textId="77777777" w:rsidR="006E459E" w:rsidRPr="005856F9" w:rsidRDefault="006E459E" w:rsidP="00893139">
      <w:pPr>
        <w:spacing w:before="240" w:after="0"/>
        <w:rPr>
          <w:b/>
          <w:bCs/>
        </w:rPr>
      </w:pPr>
      <w:r w:rsidRPr="005856F9">
        <w:rPr>
          <w:b/>
          <w:bCs/>
        </w:rPr>
        <w:t xml:space="preserve"> 6. Testing the System</w:t>
      </w:r>
    </w:p>
    <w:p w14:paraId="39F36D98" w14:textId="5F432472" w:rsidR="006E459E" w:rsidRDefault="006E459E" w:rsidP="007A1D4A">
      <w:pPr>
        <w:pStyle w:val="ListParagraph"/>
        <w:numPr>
          <w:ilvl w:val="1"/>
          <w:numId w:val="14"/>
        </w:numPr>
        <w:spacing w:before="240" w:after="0"/>
      </w:pPr>
      <w:r>
        <w:t>Test with various audio clips.</w:t>
      </w:r>
    </w:p>
    <w:p w14:paraId="4CB9807D" w14:textId="661A7C6F" w:rsidR="006E459E" w:rsidRDefault="006E459E" w:rsidP="007A1D4A">
      <w:pPr>
        <w:pStyle w:val="ListParagraph"/>
        <w:numPr>
          <w:ilvl w:val="1"/>
          <w:numId w:val="14"/>
        </w:numPr>
        <w:spacing w:before="240" w:after="0"/>
      </w:pPr>
      <w:r>
        <w:t>Measure transcription accuracy and adjust the recognizer settings if necessary.</w:t>
      </w:r>
    </w:p>
    <w:p w14:paraId="038317F3" w14:textId="77777777" w:rsidR="006E459E" w:rsidRPr="007A1D4A" w:rsidRDefault="006E459E" w:rsidP="00893139">
      <w:pPr>
        <w:spacing w:before="240" w:after="0"/>
        <w:rPr>
          <w:b/>
          <w:bCs/>
        </w:rPr>
      </w:pPr>
      <w:r w:rsidRPr="007A1D4A">
        <w:rPr>
          <w:b/>
          <w:bCs/>
        </w:rPr>
        <w:t xml:space="preserve"> 7. Deployment</w:t>
      </w:r>
    </w:p>
    <w:p w14:paraId="573A8544" w14:textId="265D97D9" w:rsidR="006E459E" w:rsidRDefault="006E459E" w:rsidP="007A1D4A">
      <w:pPr>
        <w:pStyle w:val="ListParagraph"/>
        <w:numPr>
          <w:ilvl w:val="1"/>
          <w:numId w:val="14"/>
        </w:numPr>
        <w:spacing w:before="240" w:after="0"/>
      </w:pPr>
      <w:r>
        <w:t>Deploy the application on platforms like Heroku, AWS, or any suitable cloud platform.</w:t>
      </w:r>
    </w:p>
    <w:p w14:paraId="7B17602F" w14:textId="77777777" w:rsidR="006E459E" w:rsidRDefault="006E459E" w:rsidP="00893139">
      <w:pPr>
        <w:spacing w:before="240" w:after="0"/>
      </w:pPr>
    </w:p>
    <w:p w14:paraId="4AD1ED26" w14:textId="77777777" w:rsidR="006E459E" w:rsidRPr="007A1D4A" w:rsidRDefault="006E459E" w:rsidP="00893139">
      <w:pPr>
        <w:spacing w:before="240" w:after="0"/>
        <w:rPr>
          <w:b/>
          <w:bCs/>
        </w:rPr>
      </w:pPr>
      <w:r w:rsidRPr="007A1D4A">
        <w:rPr>
          <w:b/>
          <w:bCs/>
        </w:rPr>
        <w:t xml:space="preserve"> 8. Enhance the System (Optional)</w:t>
      </w:r>
    </w:p>
    <w:p w14:paraId="7283B13B" w14:textId="621BA834" w:rsidR="006E459E" w:rsidRDefault="006E459E" w:rsidP="00094D49">
      <w:pPr>
        <w:pStyle w:val="ListParagraph"/>
        <w:numPr>
          <w:ilvl w:val="1"/>
          <w:numId w:val="14"/>
        </w:numPr>
        <w:spacing w:before="240" w:after="0"/>
      </w:pPr>
      <w:r>
        <w:t>Add user authentication for privacy.</w:t>
      </w:r>
    </w:p>
    <w:p w14:paraId="413309E3" w14:textId="6A877BEA" w:rsidR="006E459E" w:rsidRDefault="006E459E" w:rsidP="00094D49">
      <w:pPr>
        <w:pStyle w:val="ListParagraph"/>
        <w:numPr>
          <w:ilvl w:val="1"/>
          <w:numId w:val="14"/>
        </w:numPr>
        <w:spacing w:before="240" w:after="0"/>
      </w:pPr>
      <w:r>
        <w:t>Support various audio formats.</w:t>
      </w:r>
    </w:p>
    <w:p w14:paraId="5E0F210E" w14:textId="0DE91F86" w:rsidR="006E459E" w:rsidRDefault="006E459E" w:rsidP="00094D49">
      <w:pPr>
        <w:pStyle w:val="ListParagraph"/>
        <w:numPr>
          <w:ilvl w:val="1"/>
          <w:numId w:val="14"/>
        </w:numPr>
        <w:spacing w:before="240" w:after="0"/>
      </w:pPr>
      <w:r>
        <w:t>Improve UI/UX for better usability.</w:t>
      </w:r>
    </w:p>
    <w:p w14:paraId="0573FCE4" w14:textId="77777777" w:rsidR="006E459E" w:rsidRDefault="006E459E" w:rsidP="00893139">
      <w:pPr>
        <w:spacing w:before="240" w:after="0"/>
      </w:pPr>
    </w:p>
    <w:p w14:paraId="4DB97265" w14:textId="77777777" w:rsidR="006E459E" w:rsidRPr="00094D49" w:rsidRDefault="006E459E" w:rsidP="00893139">
      <w:pPr>
        <w:spacing w:before="240" w:after="0"/>
        <w:rPr>
          <w:b/>
          <w:bCs/>
        </w:rPr>
      </w:pPr>
      <w:r>
        <w:t xml:space="preserve"> </w:t>
      </w:r>
      <w:r w:rsidRPr="00094D49">
        <w:rPr>
          <w:b/>
          <w:bCs/>
        </w:rPr>
        <w:t>Conclusion</w:t>
      </w:r>
    </w:p>
    <w:p w14:paraId="5E66760A" w14:textId="77777777" w:rsidR="006E459E" w:rsidRPr="008176B5" w:rsidRDefault="006E459E" w:rsidP="00893139">
      <w:pPr>
        <w:spacing w:before="240" w:after="0"/>
      </w:pPr>
      <w:r>
        <w:t>This setup provides a basic, functional audio transcription system. Depending on your requirements, you can further enhance the system by integrating more advanced speech recognition services for increased accuracy and functionality.</w:t>
      </w:r>
    </w:p>
    <w:p w14:paraId="65A01A0E" w14:textId="1ECD9072" w:rsidR="00C4422F" w:rsidRPr="008176B5" w:rsidRDefault="00C4422F" w:rsidP="00893139">
      <w:pPr>
        <w:spacing w:before="240" w:after="0"/>
      </w:pPr>
    </w:p>
    <w:sectPr w:rsidR="00C4422F" w:rsidRPr="008176B5" w:rsidSect="00034616">
      <w:pgSz w:w="11906" w:h="16838"/>
      <w:pgMar w:top="332" w:right="604" w:bottom="48" w:left="62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altName w:val="Calibri"/>
    <w:panose1 w:val="02020603050405020304"/>
    <w:charset w:val="00"/>
    <w:family w:val="auto"/>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Roboto Thin">
    <w:panose1 w:val="02000000000000000000"/>
    <w:charset w:val="00"/>
    <w:family w:val="auto"/>
    <w:pitch w:val="variable"/>
    <w:sig w:usb0="E00002FF" w:usb1="5000217F" w:usb2="00000021" w:usb3="00000000" w:csb0="0000019F" w:csb1="00000000"/>
  </w:font>
  <w:font w:name="Courier New">
    <w:altName w:val="Noto Sans Syriac Western"/>
    <w:panose1 w:val="02070309020205020404"/>
    <w:charset w:val="00"/>
    <w:family w:val="roman"/>
    <w:pitch w:val="fixed"/>
    <w:sig w:usb0="00000003" w:usb1="00000000" w:usb2="00000000" w:usb3="00000000" w:csb0="00000001" w:csb1="00000000"/>
  </w:font>
  <w:font w:name="Cambria">
    <w:altName w:val="Calibri"/>
    <w:charset w:val="00"/>
    <w:family w:val="auto"/>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1E57AB"/>
    <w:multiLevelType w:val="hybridMultilevel"/>
    <w:tmpl w:val="6042332E"/>
    <w:lvl w:ilvl="0" w:tplc="FFFFFFFF">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Roboto Thin" w:hAnsi="Roboto Th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Roboto Thin" w:hAnsi="Roboto Thi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Roboto Thin" w:hAnsi="Roboto Thin"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FF18A4"/>
    <w:multiLevelType w:val="hybridMultilevel"/>
    <w:tmpl w:val="E0D4C742"/>
    <w:lvl w:ilvl="0" w:tplc="FFFFFFFF">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Roboto Thin" w:hAnsi="Roboto Th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Roboto Thin" w:hAnsi="Roboto Thi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Roboto Thin" w:hAnsi="Roboto Thin"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E11A28"/>
    <w:multiLevelType w:val="hybridMultilevel"/>
    <w:tmpl w:val="3A204ED2"/>
    <w:lvl w:ilvl="0" w:tplc="FFFFFFFF">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Roboto Thin" w:hAnsi="Roboto Th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Roboto Thin" w:hAnsi="Roboto Thi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Roboto Thin" w:hAnsi="Roboto Thin"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596D93"/>
    <w:multiLevelType w:val="hybridMultilevel"/>
    <w:tmpl w:val="C330BD1E"/>
    <w:lvl w:ilvl="0" w:tplc="FFFFFFFF">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Roboto Thin" w:hAnsi="Roboto Th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Roboto Thin" w:hAnsi="Roboto Thi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Roboto Thin" w:hAnsi="Roboto Thin"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EA4F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E40114"/>
    <w:multiLevelType w:val="hybridMultilevel"/>
    <w:tmpl w:val="1D8E5142"/>
    <w:lvl w:ilvl="0" w:tplc="FFFFFFFF">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Roboto Thin" w:hAnsi="Roboto Th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Roboto Thin" w:hAnsi="Roboto Thi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Roboto Thin" w:hAnsi="Roboto Thin"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D0090"/>
    <w:multiLevelType w:val="hybridMultilevel"/>
    <w:tmpl w:val="6F1C0876"/>
    <w:lvl w:ilvl="0" w:tplc="FFFFFFFF">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Roboto Thin" w:hAnsi="Roboto Th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Roboto Thin" w:hAnsi="Roboto Thi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Roboto Thin" w:hAnsi="Roboto Thin"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15C08"/>
    <w:multiLevelType w:val="hybridMultilevel"/>
    <w:tmpl w:val="C14872F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3B5371"/>
    <w:multiLevelType w:val="hybridMultilevel"/>
    <w:tmpl w:val="6C847716"/>
    <w:lvl w:ilvl="0" w:tplc="FFFFFFFF">
      <w:numFmt w:val="bullet"/>
      <w:lvlText w:val=""/>
      <w:lvlJc w:val="left"/>
      <w:pPr>
        <w:ind w:left="408" w:hanging="360"/>
      </w:pPr>
      <w:rPr>
        <w:rFonts w:ascii="Wingdings" w:eastAsiaTheme="minorEastAsia" w:hAnsi="Wingdings" w:cstheme="minorBidi" w:hint="default"/>
      </w:rPr>
    </w:lvl>
    <w:lvl w:ilvl="1" w:tplc="A4B68AB0">
      <w:numFmt w:val="bullet"/>
      <w:lvlText w:val="-"/>
      <w:lvlJc w:val="left"/>
      <w:pPr>
        <w:ind w:left="1128" w:hanging="360"/>
      </w:pPr>
      <w:rPr>
        <w:rFonts w:ascii="Cambria" w:eastAsiaTheme="minorEastAsia" w:hAnsi="Cambria" w:cstheme="minorBidi" w:hint="default"/>
      </w:r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8" w15:restartNumberingAfterBreak="0">
    <w:nsid w:val="5FD366DD"/>
    <w:multiLevelType w:val="hybridMultilevel"/>
    <w:tmpl w:val="148A365A"/>
    <w:lvl w:ilvl="0" w:tplc="FFFFFFFF">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Roboto Thin" w:hAnsi="Roboto Th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Roboto Thin" w:hAnsi="Roboto Thi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Roboto Thin" w:hAnsi="Roboto Thin"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CD4BCF"/>
    <w:multiLevelType w:val="hybridMultilevel"/>
    <w:tmpl w:val="2286CF7E"/>
    <w:lvl w:ilvl="0" w:tplc="FFFFFFFF">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Roboto Thin" w:hAnsi="Roboto Th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Roboto Thin" w:hAnsi="Roboto Thi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Roboto Thin" w:hAnsi="Roboto Thin" w:hint="default"/>
      </w:rPr>
    </w:lvl>
    <w:lvl w:ilvl="8" w:tplc="04090005" w:tentative="1">
      <w:start w:val="1"/>
      <w:numFmt w:val="bullet"/>
      <w:lvlText w:val=""/>
      <w:lvlJc w:val="left"/>
      <w:pPr>
        <w:ind w:left="6480" w:hanging="360"/>
      </w:pPr>
      <w:rPr>
        <w:rFonts w:ascii="Wingdings" w:hAnsi="Wingdings" w:hint="default"/>
      </w:rPr>
    </w:lvl>
  </w:abstractNum>
  <w:num w:numId="1" w16cid:durableId="489103370">
    <w:abstractNumId w:val="8"/>
  </w:num>
  <w:num w:numId="2" w16cid:durableId="190382862">
    <w:abstractNumId w:val="6"/>
  </w:num>
  <w:num w:numId="3" w16cid:durableId="1339041184">
    <w:abstractNumId w:val="5"/>
  </w:num>
  <w:num w:numId="4" w16cid:durableId="421492030">
    <w:abstractNumId w:val="4"/>
  </w:num>
  <w:num w:numId="5" w16cid:durableId="838617427">
    <w:abstractNumId w:val="7"/>
  </w:num>
  <w:num w:numId="6" w16cid:durableId="1503933920">
    <w:abstractNumId w:val="3"/>
  </w:num>
  <w:num w:numId="7" w16cid:durableId="669867398">
    <w:abstractNumId w:val="2"/>
  </w:num>
  <w:num w:numId="8" w16cid:durableId="1899314936">
    <w:abstractNumId w:val="1"/>
  </w:num>
  <w:num w:numId="9" w16cid:durableId="2011104535">
    <w:abstractNumId w:val="0"/>
  </w:num>
  <w:num w:numId="10" w16cid:durableId="1636368996">
    <w:abstractNumId w:val="16"/>
  </w:num>
  <w:num w:numId="11" w16cid:durableId="1254585673">
    <w:abstractNumId w:val="15"/>
  </w:num>
  <w:num w:numId="12" w16cid:durableId="2008314765">
    <w:abstractNumId w:val="9"/>
  </w:num>
  <w:num w:numId="13" w16cid:durableId="2133598780">
    <w:abstractNumId w:val="13"/>
  </w:num>
  <w:num w:numId="14" w16cid:durableId="1325478052">
    <w:abstractNumId w:val="17"/>
  </w:num>
  <w:num w:numId="15" w16cid:durableId="1577207811">
    <w:abstractNumId w:val="18"/>
  </w:num>
  <w:num w:numId="16" w16cid:durableId="1633292471">
    <w:abstractNumId w:val="19"/>
  </w:num>
  <w:num w:numId="17" w16cid:durableId="36469274">
    <w:abstractNumId w:val="10"/>
  </w:num>
  <w:num w:numId="18" w16cid:durableId="2069843873">
    <w:abstractNumId w:val="14"/>
  </w:num>
  <w:num w:numId="19" w16cid:durableId="1253854947">
    <w:abstractNumId w:val="12"/>
  </w:num>
  <w:num w:numId="20" w16cid:durableId="15807941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36F"/>
    <w:rsid w:val="00034616"/>
    <w:rsid w:val="00043956"/>
    <w:rsid w:val="0006063C"/>
    <w:rsid w:val="000944C1"/>
    <w:rsid w:val="00094D49"/>
    <w:rsid w:val="000A5D11"/>
    <w:rsid w:val="000B0812"/>
    <w:rsid w:val="00116710"/>
    <w:rsid w:val="001174D8"/>
    <w:rsid w:val="001235B3"/>
    <w:rsid w:val="00137DF8"/>
    <w:rsid w:val="0015074B"/>
    <w:rsid w:val="001B2485"/>
    <w:rsid w:val="001C0DC9"/>
    <w:rsid w:val="001D168E"/>
    <w:rsid w:val="00214389"/>
    <w:rsid w:val="00251FAC"/>
    <w:rsid w:val="0029639D"/>
    <w:rsid w:val="002A0D84"/>
    <w:rsid w:val="002B055F"/>
    <w:rsid w:val="002B59AE"/>
    <w:rsid w:val="002D04A1"/>
    <w:rsid w:val="002D2FBA"/>
    <w:rsid w:val="002E2FAA"/>
    <w:rsid w:val="003236AC"/>
    <w:rsid w:val="00326F90"/>
    <w:rsid w:val="00353FB1"/>
    <w:rsid w:val="003B2890"/>
    <w:rsid w:val="003E7FC2"/>
    <w:rsid w:val="004353B7"/>
    <w:rsid w:val="00444F23"/>
    <w:rsid w:val="00452A55"/>
    <w:rsid w:val="00471037"/>
    <w:rsid w:val="00497520"/>
    <w:rsid w:val="004A2475"/>
    <w:rsid w:val="004D04A7"/>
    <w:rsid w:val="004D529E"/>
    <w:rsid w:val="004D7E5D"/>
    <w:rsid w:val="004E6897"/>
    <w:rsid w:val="004F4D76"/>
    <w:rsid w:val="0050514D"/>
    <w:rsid w:val="005136A9"/>
    <w:rsid w:val="005234D8"/>
    <w:rsid w:val="00531B49"/>
    <w:rsid w:val="005421C7"/>
    <w:rsid w:val="005856F9"/>
    <w:rsid w:val="005A6422"/>
    <w:rsid w:val="005E331A"/>
    <w:rsid w:val="00602844"/>
    <w:rsid w:val="00617A6A"/>
    <w:rsid w:val="006347C8"/>
    <w:rsid w:val="006C3272"/>
    <w:rsid w:val="006E459E"/>
    <w:rsid w:val="006E6C7E"/>
    <w:rsid w:val="006E6CC2"/>
    <w:rsid w:val="00703496"/>
    <w:rsid w:val="007104C5"/>
    <w:rsid w:val="00713D53"/>
    <w:rsid w:val="00720364"/>
    <w:rsid w:val="00745ED6"/>
    <w:rsid w:val="00792456"/>
    <w:rsid w:val="00793A62"/>
    <w:rsid w:val="007A1D4A"/>
    <w:rsid w:val="007B04B6"/>
    <w:rsid w:val="008176B5"/>
    <w:rsid w:val="00826226"/>
    <w:rsid w:val="00847DC3"/>
    <w:rsid w:val="008526E7"/>
    <w:rsid w:val="00864FD9"/>
    <w:rsid w:val="00893139"/>
    <w:rsid w:val="008C59F4"/>
    <w:rsid w:val="008D7A3B"/>
    <w:rsid w:val="008E28DF"/>
    <w:rsid w:val="008F53CA"/>
    <w:rsid w:val="008F684E"/>
    <w:rsid w:val="009328D8"/>
    <w:rsid w:val="009506D3"/>
    <w:rsid w:val="00957D41"/>
    <w:rsid w:val="009E3A0A"/>
    <w:rsid w:val="00A1561F"/>
    <w:rsid w:val="00A7118A"/>
    <w:rsid w:val="00AA0D70"/>
    <w:rsid w:val="00AA1D8D"/>
    <w:rsid w:val="00AA4F9A"/>
    <w:rsid w:val="00AA713F"/>
    <w:rsid w:val="00AB00E9"/>
    <w:rsid w:val="00AC2F79"/>
    <w:rsid w:val="00AD3C96"/>
    <w:rsid w:val="00AE18FA"/>
    <w:rsid w:val="00B41F28"/>
    <w:rsid w:val="00B47730"/>
    <w:rsid w:val="00B561AA"/>
    <w:rsid w:val="00B73E4D"/>
    <w:rsid w:val="00B928EA"/>
    <w:rsid w:val="00B93AC3"/>
    <w:rsid w:val="00B95D35"/>
    <w:rsid w:val="00BC0E55"/>
    <w:rsid w:val="00BF64A2"/>
    <w:rsid w:val="00C23D54"/>
    <w:rsid w:val="00C4422F"/>
    <w:rsid w:val="00C85CDF"/>
    <w:rsid w:val="00CA0659"/>
    <w:rsid w:val="00CA7140"/>
    <w:rsid w:val="00CB0664"/>
    <w:rsid w:val="00CE662C"/>
    <w:rsid w:val="00CE6F05"/>
    <w:rsid w:val="00CF0C07"/>
    <w:rsid w:val="00D0129E"/>
    <w:rsid w:val="00D40AF2"/>
    <w:rsid w:val="00D55549"/>
    <w:rsid w:val="00D86D6B"/>
    <w:rsid w:val="00D92263"/>
    <w:rsid w:val="00E267E1"/>
    <w:rsid w:val="00E41579"/>
    <w:rsid w:val="00E9002D"/>
    <w:rsid w:val="00F03356"/>
    <w:rsid w:val="00F0659D"/>
    <w:rsid w:val="00F10B67"/>
    <w:rsid w:val="00F1484B"/>
    <w:rsid w:val="00F35F8A"/>
    <w:rsid w:val="00F3751C"/>
    <w:rsid w:val="00FA025E"/>
    <w:rsid w:val="00FA3D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A14A6C"/>
  <w14:defaultImageDpi w14:val="300"/>
  <w15:docId w15:val="{2AF2EC16-5506-414F-8D74-FAB340D27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B95D35"/>
    <w:pPr>
      <w:spacing w:before="100" w:beforeAutospacing="1" w:after="100" w:afterAutospacing="1" w:line="240" w:lineRule="auto"/>
    </w:pPr>
    <w:rPr>
      <w:rFonts w:ascii="Times New Roman" w:hAnsi="Times New Roman" w:cs="Times New Roman"/>
      <w:sz w:val="24"/>
      <w:szCs w:val="24"/>
    </w:rPr>
  </w:style>
  <w:style w:type="character" w:styleId="HTMLCode">
    <w:name w:val="HTML Code"/>
    <w:basedOn w:val="DefaultParagraphFont"/>
    <w:uiPriority w:val="99"/>
    <w:semiHidden/>
    <w:unhideWhenUsed/>
    <w:rsid w:val="00B95D35"/>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12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535196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901402">
      <w:blockQuote w:val="1"/>
      <w:marLeft w:val="720"/>
      <w:marRight w:val="720"/>
      <w:marTop w:val="100"/>
      <w:marBottom w:val="10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thalarisreelatha64@gmail.com</cp:lastModifiedBy>
  <cp:revision>2</cp:revision>
  <dcterms:created xsi:type="dcterms:W3CDTF">2025-05-17T09:09:00Z</dcterms:created>
  <dcterms:modified xsi:type="dcterms:W3CDTF">2025-05-17T09:09:00Z</dcterms:modified>
  <cp:category/>
</cp:coreProperties>
</file>